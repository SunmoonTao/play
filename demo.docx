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C8A7E" w14:textId="77777777" w:rsidR="007605B8" w:rsidRDefault="007605B8" w:rsidP="007605B8">
      <w:pPr>
        <w:pStyle w:val="Heading2"/>
        <w:spacing w:before="0" w:line="240" w:lineRule="atLeast"/>
        <w:jc w:val="center"/>
        <w:rPr>
          <w:rFonts w:ascii="Helvetica" w:hAnsi="Helvetica"/>
          <w:color w:val="303030"/>
          <w:sz w:val="68"/>
          <w:szCs w:val="68"/>
        </w:rPr>
      </w:pPr>
      <w:r>
        <w:rPr>
          <w:rFonts w:ascii="Helvetica" w:hAnsi="Helvetica"/>
          <w:sz w:val="68"/>
        </w:rPr>
        <w:t xml:space="preserve">&gt;&gt;&gt; </w:t>
      </w:r>
      <w:r>
        <w:rPr>
          <w:rFonts w:ascii="Helvetica" w:hAnsi="Helvetica"/>
          <w:sz w:val="68"/>
        </w:rPr>
        <w:t xml:space="preserve">Python </w:t>
      </w:r>
      <w:r>
        <w:rPr>
          <w:rFonts w:ascii="Helvetica" w:hAnsi="Helvetica"/>
          <w:sz w:val="68"/>
        </w:rPr>
        <w:t xml:space="preserve">for </w:t>
      </w:r>
      <w:r>
        <w:rPr>
          <w:rFonts w:ascii="Helvetica" w:hAnsi="Helvetica"/>
          <w:sz w:val="68"/>
        </w:rPr>
        <w:t xml:space="preserve">NLP: </w:t>
      </w:r>
      <w:r>
        <w:rPr>
          <w:rFonts w:ascii="Helvetica" w:hAnsi="Helvetica"/>
          <w:sz w:val="68"/>
        </w:rPr>
        <w:t xml:space="preserve">Vocabulary </w:t>
      </w:r>
      <w:r>
        <w:rPr>
          <w:rFonts w:ascii="Helvetica" w:hAnsi="Helvetica"/>
          <w:sz w:val="68"/>
        </w:rPr>
        <w:t xml:space="preserve">and </w:t>
      </w:r>
      <w:r>
        <w:rPr>
          <w:rFonts w:ascii="Helvetica" w:hAnsi="Helvetica"/>
          <w:color w:val="000000" w:themeColor="accent1"/>
          <w:sz w:val="68"/>
        </w:rPr>
        <w:t xml:space="preserve">Phrase </w:t>
      </w:r>
      <w:r>
        <w:rPr>
          <w:rFonts w:ascii="Helvetica" w:hAnsi="Helvetica"/>
          <w:sz w:val="68"/>
        </w:rPr>
        <w:t xml:space="preserve">Matching </w:t>
      </w:r>
      <w:r>
        <w:rPr>
          <w:rFonts w:ascii="Helvetica" w:hAnsi="Helvetica"/>
          <w:sz w:val="68"/>
        </w:rPr>
        <w:t xml:space="preserve">with </w:t>
      </w:r>
      <w:r>
        <w:rPr>
          <w:rFonts w:ascii="Helvetica" w:hAnsi="Helvetica"/>
          <w:sz w:val="68"/>
        </w:rPr>
        <w:t xml:space="preserve">SpaCy </w:t>
      </w:r>
      <w:r>
        <w:rPr>
          <w:rFonts w:ascii="Helvetica" w:hAnsi="Helvetica"/>
          <w:sz w:val="68"/>
        </w:rPr>
        <w:br/>
        <w:t xml:space="preserve"> </w:t>
      </w:r>
    </w:p>
    <w:p w14:paraId="2B89C26A" w14:textId="77777777" w:rsidR="007605B8" w:rsidRDefault="007605B8" w:rsidP="007605B8">
      <w:pPr>
        <w:jc w:val="center"/>
        <w:rPr>
          <w:rFonts w:ascii="Helvetica" w:hAnsi="Helvetica"/>
          <w:i/>
          <w:iCs/>
          <w:color w:val="929292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By </w:t>
      </w:r>
      <w:r>
        <w:rPr>
          <w:rFonts w:ascii="Helvetica" w:hAnsi="Helvetica"/>
          <w:sz w:val="27"/>
        </w:rPr>
        <w:t xml:space="preserve">• </w:t>
      </w:r>
      <w:r>
        <w:rPr>
          <w:rFonts w:ascii="Helvetica" w:hAnsi="Helvetica"/>
          <w:sz w:val="27"/>
        </w:rPr>
        <w:br/>
        <w:t xml:space="preserve"> </w:t>
      </w:r>
    </w:p>
    <w:p w14:paraId="5EF430A7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This </w:t>
      </w:r>
      <w:r>
        <w:rPr>
          <w:rFonts w:ascii="Helvetica" w:hAnsi="Helvetica"/>
          <w:sz w:val="27"/>
        </w:rPr>
        <w:t xml:space="preserve">is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third </w:t>
      </w:r>
      <w:r>
        <w:rPr>
          <w:rFonts w:ascii="Helvetica" w:hAnsi="Helvetica"/>
          <w:sz w:val="27"/>
        </w:rPr>
        <w:t xml:space="preserve">article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sz w:val="27"/>
        </w:rPr>
        <w:t xml:space="preserve">this </w:t>
      </w:r>
      <w:r>
        <w:rPr>
          <w:rFonts w:ascii="Helvetica" w:hAnsi="Helvetica"/>
          <w:sz w:val="27"/>
        </w:rPr>
        <w:t xml:space="preserve">series </w:t>
      </w:r>
      <w:r>
        <w:rPr>
          <w:rFonts w:ascii="Helvetica" w:hAnsi="Helvetica"/>
          <w:sz w:val="27"/>
        </w:rPr>
        <w:t xml:space="preserve">of </w:t>
      </w:r>
      <w:r>
        <w:rPr>
          <w:rFonts w:ascii="Helvetica" w:hAnsi="Helvetica"/>
          <w:color w:val="000000" w:themeColor="accent1"/>
          <w:sz w:val="27"/>
        </w:rPr>
        <w:t xml:space="preserve">articles </w:t>
      </w:r>
      <w:r>
        <w:rPr>
          <w:rFonts w:ascii="Helvetica" w:hAnsi="Helvetica"/>
          <w:sz w:val="27"/>
        </w:rPr>
        <w:t xml:space="preserve">on </w:t>
      </w:r>
      <w:r>
        <w:rPr>
          <w:rFonts w:ascii="Helvetica" w:hAnsi="Helvetica"/>
          <w:sz w:val="27"/>
        </w:rPr>
        <w:t xml:space="preserve">Python </w:t>
      </w:r>
      <w:r>
        <w:rPr>
          <w:rFonts w:ascii="Helvetica" w:hAnsi="Helvetica"/>
          <w:sz w:val="27"/>
        </w:rPr>
        <w:t xml:space="preserve">for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NLTK </w:t>
      </w:r>
      <w:r>
        <w:rPr>
          <w:rFonts w:ascii="Helvetica" w:hAnsi="Helvetica"/>
          <w:sz w:val="27"/>
        </w:rPr>
        <w:t xml:space="preserve">Python's </w:t>
      </w:r>
      <w:r>
        <w:rPr>
          <w:rFonts w:ascii="Helvetica" w:hAnsi="Helvetica"/>
          <w:sz w:val="27"/>
        </w:rPr>
        <w:t xml:space="preserve">how </w:t>
      </w:r>
      <w:r>
        <w:rPr>
          <w:rFonts w:ascii="Helvetica" w:hAnsi="Helvetica"/>
          <w:sz w:val="27"/>
        </w:rPr>
        <w:t xml:space="preserve">saw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,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sz w:val="27"/>
        </w:rPr>
        <w:t xml:space="preserve">.Processing </w:t>
      </w:r>
      <w:r>
        <w:rPr>
          <w:rFonts w:ascii="Helvetica" w:hAnsi="Helvetica"/>
          <w:color w:val="000000" w:themeColor="accent1"/>
          <w:sz w:val="27"/>
        </w:rPr>
        <w:t xml:space="preserve">Language </w:t>
      </w:r>
      <w:r>
        <w:rPr>
          <w:rFonts w:ascii="Helvetica" w:hAnsi="Helvetica"/>
          <w:sz w:val="27"/>
        </w:rPr>
        <w:t xml:space="preserve">Natural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and </w:t>
      </w:r>
      <w:r>
        <w:rPr>
          <w:rFonts w:ascii="Helvetica" w:hAnsi="Helvetica"/>
          <w:color w:val="000000" w:themeColor="accent1"/>
          <w:sz w:val="27"/>
        </w:rPr>
        <w:t xml:space="preserve">libraries </w:t>
      </w:r>
      <w:r>
        <w:rPr>
          <w:rFonts w:ascii="Helvetica" w:hAnsi="Helvetica"/>
          <w:sz w:val="27"/>
        </w:rPr>
        <w:t xml:space="preserve">can </w:t>
      </w:r>
      <w:r>
        <w:rPr>
          <w:rFonts w:ascii="Helvetica" w:hAnsi="Helvetica"/>
          <w:sz w:val="27"/>
        </w:rPr>
        <w:t xml:space="preserve">be </w:t>
      </w:r>
      <w:r>
        <w:rPr>
          <w:rFonts w:ascii="Helvetica" w:hAnsi="Helvetica"/>
          <w:sz w:val="27"/>
        </w:rPr>
        <w:t xml:space="preserve">used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perform </w:t>
      </w:r>
      <w:r>
        <w:rPr>
          <w:rFonts w:ascii="Helvetica" w:hAnsi="Helvetica"/>
          <w:sz w:val="27"/>
        </w:rPr>
        <w:t xml:space="preserve">simple </w:t>
      </w:r>
      <w:r>
        <w:rPr>
          <w:rFonts w:ascii="Helvetica" w:hAnsi="Helvetica"/>
          <w:sz w:val="27"/>
        </w:rPr>
        <w:t xml:space="preserve">NLP </w:t>
      </w:r>
      <w:r>
        <w:rPr>
          <w:rFonts w:ascii="Helvetica" w:hAnsi="Helvetica"/>
          <w:color w:val="000000" w:themeColor="accent1"/>
          <w:sz w:val="27"/>
        </w:rPr>
        <w:t xml:space="preserve">tasks </w:t>
      </w:r>
      <w:r>
        <w:rPr>
          <w:rFonts w:ascii="Helvetica" w:hAnsi="Helvetica"/>
          <w:sz w:val="27"/>
        </w:rPr>
        <w:t xml:space="preserve">such </w:t>
      </w:r>
      <w:r>
        <w:rPr>
          <w:rFonts w:ascii="Helvetica" w:hAnsi="Helvetica"/>
          <w:sz w:val="27"/>
        </w:rPr>
        <w:t xml:space="preserve">as </w:t>
      </w:r>
      <w:r>
        <w:rPr>
          <w:rFonts w:ascii="Helvetica" w:hAnsi="Helvetica"/>
          <w:sz w:val="27"/>
        </w:rPr>
        <w:t xml:space="preserve">, </w:t>
      </w:r>
      <w:r>
        <w:rPr>
          <w:rFonts w:ascii="Helvetica" w:hAnsi="Helvetica"/>
          <w:sz w:val="27"/>
        </w:rPr>
        <w:t xml:space="preserve">.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color w:val="000000" w:themeColor="accent1"/>
          <w:sz w:val="27"/>
        </w:rPr>
        <w:t xml:space="preserve">entity </w:t>
      </w:r>
      <w:r>
        <w:rPr>
          <w:rFonts w:ascii="Helvetica" w:hAnsi="Helvetica"/>
          <w:sz w:val="27"/>
        </w:rPr>
        <w:t xml:space="preserve">named </w:t>
      </w:r>
      <w:r>
        <w:rPr>
          <w:rFonts w:ascii="Helvetica" w:hAnsi="Helvetica"/>
          <w:sz w:val="27"/>
        </w:rPr>
        <w:t xml:space="preserve">,tagging </w:t>
      </w:r>
      <w:r>
        <w:rPr>
          <w:rFonts w:ascii="Helvetica" w:hAnsi="Helvetica"/>
          <w:color w:val="000000" w:themeColor="accent1"/>
          <w:sz w:val="27"/>
        </w:rPr>
        <w:t xml:space="preserve">speech </w:t>
      </w:r>
      <w:r>
        <w:rPr>
          <w:rFonts w:ascii="Helvetica" w:hAnsi="Helvetica"/>
          <w:sz w:val="27"/>
        </w:rPr>
        <w:t xml:space="preserve">of </w:t>
      </w:r>
      <w:r>
        <w:rPr>
          <w:rFonts w:ascii="Helvetica" w:hAnsi="Helvetica"/>
          <w:color w:val="000000" w:themeColor="accent1"/>
          <w:sz w:val="27"/>
        </w:rPr>
        <w:t xml:space="preserve">parts </w:t>
      </w:r>
      <w:r>
        <w:rPr>
          <w:rFonts w:ascii="Helvetica" w:hAnsi="Helvetica"/>
          <w:sz w:val="27"/>
        </w:rPr>
        <w:t xml:space="preserve">perform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how </w:t>
      </w:r>
      <w:r>
        <w:rPr>
          <w:rFonts w:ascii="Helvetica" w:hAnsi="Helvetica"/>
          <w:sz w:val="27"/>
        </w:rPr>
        <w:t xml:space="preserve">saw </w:t>
      </w:r>
      <w:r>
        <w:rPr>
          <w:rFonts w:ascii="Helvetica" w:hAnsi="Helvetica"/>
          <w:sz w:val="27"/>
        </w:rPr>
        <w:t xml:space="preserve">also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color w:val="000000" w:themeColor="accent1"/>
          <w:sz w:val="27"/>
        </w:rPr>
        <w:t xml:space="preserve">recognition </w:t>
      </w:r>
      <w:r>
        <w:rPr>
          <w:rFonts w:ascii="Helvetica" w:hAnsi="Helvetica"/>
          <w:sz w:val="27"/>
        </w:rPr>
        <w:t xml:space="preserve">and </w:t>
      </w:r>
      <w:r>
        <w:rPr>
          <w:rFonts w:ascii="Helvetica" w:hAnsi="Helvetica"/>
          <w:color w:val="000000" w:themeColor="accent1"/>
          <w:sz w:val="27"/>
        </w:rPr>
        <w:t xml:space="preserve">noun-parsing. </w:t>
      </w:r>
      <w:r>
        <w:rPr>
          <w:rFonts w:ascii="Helvetica" w:hAnsi="Helvetica"/>
          <w:sz w:val="27"/>
        </w:rPr>
        <w:t xml:space="preserve">However, </w:t>
      </w:r>
      <w:r>
        <w:rPr>
          <w:rFonts w:ascii="Helvetica" w:hAnsi="Helvetica"/>
          <w:sz w:val="27"/>
        </w:rPr>
        <w:t xml:space="preserve">all </w:t>
      </w:r>
      <w:r>
        <w:rPr>
          <w:rFonts w:ascii="Helvetica" w:hAnsi="Helvetica"/>
          <w:sz w:val="27"/>
        </w:rPr>
        <w:t xml:space="preserve">of </w:t>
      </w:r>
      <w:r>
        <w:rPr>
          <w:rFonts w:ascii="Helvetica" w:hAnsi="Helvetica"/>
          <w:sz w:val="27"/>
        </w:rPr>
        <w:t xml:space="preserve">these </w:t>
      </w:r>
      <w:r>
        <w:rPr>
          <w:rFonts w:ascii="Helvetica" w:hAnsi="Helvetica"/>
          <w:color w:val="000000" w:themeColor="accent1"/>
          <w:sz w:val="27"/>
        </w:rPr>
        <w:t xml:space="preserve">operations </w:t>
      </w:r>
      <w:r>
        <w:rPr>
          <w:rFonts w:ascii="Helvetica" w:hAnsi="Helvetica"/>
          <w:sz w:val="27"/>
        </w:rPr>
        <w:t xml:space="preserve">are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.words </w:t>
      </w:r>
      <w:r>
        <w:rPr>
          <w:rFonts w:ascii="Helvetica" w:hAnsi="Helvetica"/>
          <w:sz w:val="27"/>
        </w:rPr>
        <w:t xml:space="preserve">individual </w:t>
      </w:r>
      <w:r>
        <w:rPr>
          <w:rFonts w:ascii="Helvetica" w:hAnsi="Helvetica"/>
          <w:sz w:val="27"/>
        </w:rPr>
        <w:t xml:space="preserve">on </w:t>
      </w:r>
      <w:r>
        <w:rPr>
          <w:rFonts w:ascii="Helvetica" w:hAnsi="Helvetica"/>
          <w:sz w:val="27"/>
        </w:rPr>
        <w:t xml:space="preserve">performed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58FB4FD5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sz w:val="27"/>
        </w:rPr>
        <w:t xml:space="preserve">this </w:t>
      </w:r>
      <w:r>
        <w:rPr>
          <w:rFonts w:ascii="Helvetica" w:hAnsi="Helvetica"/>
          <w:color w:val="000000" w:themeColor="accent1"/>
          <w:sz w:val="27"/>
        </w:rPr>
        <w:t xml:space="preserve">article,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will </w:t>
      </w:r>
      <w:r>
        <w:rPr>
          <w:rFonts w:ascii="Helvetica" w:hAnsi="Helvetica"/>
          <w:sz w:val="27"/>
        </w:rPr>
        <w:t xml:space="preserve">move </w:t>
      </w:r>
      <w:r>
        <w:rPr>
          <w:rFonts w:ascii="Helvetica" w:hAnsi="Helvetica"/>
          <w:sz w:val="27"/>
        </w:rPr>
        <w:t xml:space="preserve">a </w:t>
      </w:r>
      <w:r>
        <w:rPr>
          <w:rFonts w:ascii="Helvetica" w:hAnsi="Helvetica"/>
          <w:color w:val="000000" w:themeColor="accent1"/>
          <w:sz w:val="27"/>
        </w:rPr>
        <w:t xml:space="preserve">step </w:t>
      </w:r>
      <w:r>
        <w:rPr>
          <w:rFonts w:ascii="Helvetica" w:hAnsi="Helvetica"/>
          <w:sz w:val="27"/>
        </w:rPr>
        <w:t xml:space="preserve">further </w:t>
      </w:r>
      <w:r>
        <w:rPr>
          <w:rFonts w:ascii="Helvetica" w:hAnsi="Helvetica"/>
          <w:sz w:val="27"/>
        </w:rPr>
        <w:t xml:space="preserve">and </w:t>
      </w:r>
      <w:r>
        <w:rPr>
          <w:rFonts w:ascii="Helvetica" w:hAnsi="Helvetica"/>
          <w:sz w:val="27"/>
        </w:rPr>
        <w:t xml:space="preserve">explore </w:t>
      </w:r>
      <w:r>
        <w:rPr>
          <w:rFonts w:ascii="Helvetica" w:hAnsi="Helvetica"/>
          <w:sz w:val="27"/>
        </w:rPr>
        <w:t xml:space="preserve">vocabulary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color w:val="000000" w:themeColor="accent1"/>
          <w:sz w:val="27"/>
        </w:rPr>
        <w:t xml:space="preserve">patterns </w:t>
      </w:r>
      <w:r>
        <w:rPr>
          <w:rFonts w:ascii="Helvetica" w:hAnsi="Helvetica"/>
          <w:sz w:val="27"/>
        </w:rPr>
        <w:t xml:space="preserve">define </w:t>
      </w:r>
      <w:r>
        <w:rPr>
          <w:rFonts w:ascii="Helvetica" w:hAnsi="Helvetica"/>
          <w:sz w:val="27"/>
        </w:rPr>
        <w:t xml:space="preserve">will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.library </w:t>
      </w:r>
      <w:r>
        <w:rPr>
          <w:rFonts w:ascii="Helvetica" w:hAnsi="Helvetica"/>
          <w:sz w:val="27"/>
        </w:rPr>
        <w:t xml:space="preserve">spaCy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using </w:t>
      </w:r>
      <w:r>
        <w:rPr>
          <w:rFonts w:ascii="Helvetica" w:hAnsi="Helvetica"/>
          <w:sz w:val="27"/>
        </w:rPr>
        <w:t xml:space="preserve">matching </w:t>
      </w:r>
      <w:r>
        <w:rPr>
          <w:rFonts w:ascii="Helvetica" w:hAnsi="Helvetica"/>
          <w:color w:val="000000" w:themeColor="accent1"/>
          <w:sz w:val="27"/>
        </w:rPr>
        <w:t xml:space="preserve">phrase </w:t>
      </w:r>
      <w:r>
        <w:rPr>
          <w:rFonts w:ascii="Helvetica" w:hAnsi="Helvetica"/>
          <w:sz w:val="27"/>
        </w:rPr>
        <w:t xml:space="preserve">and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and </w:t>
      </w:r>
      <w:r>
        <w:rPr>
          <w:rFonts w:ascii="Helvetica" w:hAnsi="Helvetica"/>
          <w:sz w:val="27"/>
        </w:rPr>
        <w:t xml:space="preserve">then </w:t>
      </w:r>
      <w:r>
        <w:rPr>
          <w:rFonts w:ascii="Helvetica" w:hAnsi="Helvetica"/>
          <w:sz w:val="27"/>
        </w:rPr>
        <w:t xml:space="preserve">will </w:t>
      </w:r>
      <w:r>
        <w:rPr>
          <w:rFonts w:ascii="Helvetica" w:hAnsi="Helvetica"/>
          <w:sz w:val="27"/>
        </w:rPr>
        <w:t xml:space="preserve">see </w:t>
      </w:r>
      <w:r>
        <w:rPr>
          <w:rFonts w:ascii="Helvetica" w:hAnsi="Helvetica"/>
          <w:sz w:val="27"/>
        </w:rPr>
        <w:t xml:space="preserve">which </w:t>
      </w:r>
      <w:r>
        <w:rPr>
          <w:rFonts w:ascii="Helvetica" w:hAnsi="Helvetica"/>
          <w:color w:val="000000" w:themeColor="accent1"/>
          <w:sz w:val="27"/>
        </w:rPr>
        <w:t xml:space="preserve">phrases </w:t>
      </w:r>
      <w:r>
        <w:rPr>
          <w:rFonts w:ascii="Helvetica" w:hAnsi="Helvetica"/>
          <w:sz w:val="27"/>
        </w:rPr>
        <w:t xml:space="preserve">that </w:t>
      </w:r>
      <w:r>
        <w:rPr>
          <w:rFonts w:ascii="Helvetica" w:hAnsi="Helvetica"/>
          <w:sz w:val="27"/>
        </w:rPr>
        <w:t xml:space="preserve">match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pattern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define. </w:t>
      </w:r>
      <w:r>
        <w:rPr>
          <w:rFonts w:ascii="Helvetica" w:hAnsi="Helvetica"/>
          <w:sz w:val="27"/>
        </w:rPr>
        <w:t xml:space="preserve">This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of </w:t>
      </w:r>
      <w:r>
        <w:rPr>
          <w:rFonts w:ascii="Helvetica" w:hAnsi="Helvetica"/>
          <w:color w:val="000000" w:themeColor="accent1"/>
          <w:sz w:val="27"/>
        </w:rPr>
        <w:t xml:space="preserve">parts </w:t>
      </w:r>
      <w:r>
        <w:rPr>
          <w:rFonts w:ascii="Helvetica" w:hAnsi="Helvetica"/>
          <w:sz w:val="27"/>
        </w:rPr>
        <w:t xml:space="preserve">involve </w:t>
      </w:r>
      <w:r>
        <w:rPr>
          <w:rFonts w:ascii="Helvetica" w:hAnsi="Helvetica"/>
          <w:sz w:val="27"/>
        </w:rPr>
        <w:t xml:space="preserve">that </w:t>
      </w:r>
      <w:r>
        <w:rPr>
          <w:rFonts w:ascii="Helvetica" w:hAnsi="Helvetica"/>
          <w:color w:val="000000" w:themeColor="accent1"/>
          <w:sz w:val="27"/>
        </w:rPr>
        <w:t xml:space="preserve">expressions </w:t>
      </w:r>
      <w:r>
        <w:rPr>
          <w:rFonts w:ascii="Helvetica" w:hAnsi="Helvetica"/>
          <w:sz w:val="27"/>
        </w:rPr>
        <w:t xml:space="preserve">regular </w:t>
      </w:r>
      <w:r>
        <w:rPr>
          <w:rFonts w:ascii="Helvetica" w:hAnsi="Helvetica"/>
          <w:sz w:val="27"/>
        </w:rPr>
        <w:t xml:space="preserve">defining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similar </w:t>
      </w:r>
      <w:r>
        <w:rPr>
          <w:rFonts w:ascii="Helvetica" w:hAnsi="Helvetica"/>
          <w:sz w:val="27"/>
        </w:rPr>
        <w:t xml:space="preserve">is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color w:val="000000" w:themeColor="accent1"/>
          <w:sz w:val="27"/>
        </w:rPr>
        <w:t xml:space="preserve">speech. </w:t>
      </w:r>
      <w:r>
        <w:rPr>
          <w:rFonts w:ascii="Helvetica" w:hAnsi="Helvetica"/>
          <w:sz w:val="27"/>
        </w:rPr>
        <w:br/>
        <w:t xml:space="preserve"> </w:t>
      </w:r>
    </w:p>
    <w:p w14:paraId="3C327E10" w14:textId="77777777" w:rsidR="007605B8" w:rsidRDefault="007605B8" w:rsidP="007605B8">
      <w:pPr>
        <w:pStyle w:val="Heading3"/>
        <w:spacing w:before="750" w:after="150"/>
        <w:rPr>
          <w:rFonts w:ascii="Helvetica" w:hAnsi="Helvetica"/>
          <w:color w:val="303030"/>
          <w:sz w:val="54"/>
          <w:szCs w:val="54"/>
        </w:rPr>
      </w:pPr>
      <w:r>
        <w:rPr>
          <w:rFonts w:ascii="Helvetica" w:hAnsi="Helvetica"/>
          <w:sz w:val="54"/>
        </w:rPr>
        <w:t xml:space="preserve">&gt;&gt;&gt; </w:t>
      </w:r>
      <w:r>
        <w:rPr>
          <w:rFonts w:ascii="Helvetica" w:hAnsi="Helvetica"/>
          <w:color w:val="000000" w:themeColor="accent1"/>
          <w:sz w:val="54"/>
        </w:rPr>
        <w:t xml:space="preserve">Rule-Based </w:t>
      </w:r>
      <w:r>
        <w:rPr>
          <w:rFonts w:ascii="Helvetica" w:hAnsi="Helvetica"/>
          <w:sz w:val="54"/>
        </w:rPr>
        <w:t xml:space="preserve">Matching </w:t>
      </w:r>
      <w:r>
        <w:rPr>
          <w:rFonts w:ascii="Helvetica" w:hAnsi="Helvetica"/>
          <w:sz w:val="54"/>
        </w:rPr>
        <w:br/>
        <w:t xml:space="preserve"> </w:t>
      </w:r>
    </w:p>
    <w:p w14:paraId="781B03ED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spaCy </w:t>
      </w:r>
      <w:r>
        <w:rPr>
          <w:rFonts w:ascii="Helvetica" w:hAnsi="Helvetica"/>
          <w:color w:val="000000" w:themeColor="accent1"/>
          <w:sz w:val="27"/>
        </w:rPr>
        <w:t xml:space="preserve">library </w:t>
      </w:r>
      <w:r>
        <w:rPr>
          <w:rFonts w:ascii="Helvetica" w:hAnsi="Helvetica"/>
          <w:sz w:val="27"/>
        </w:rPr>
        <w:t xml:space="preserve">comes </w:t>
      </w:r>
      <w:r>
        <w:rPr>
          <w:rFonts w:ascii="Helvetica" w:hAnsi="Helvetica"/>
          <w:sz w:val="27"/>
        </w:rPr>
        <w:t xml:space="preserve">with </w:t>
      </w:r>
      <w:r>
        <w:rPr>
          <w:rFonts w:ascii="Helvetica" w:hAnsi="Helvetica"/>
          <w:sz w:val="27"/>
        </w:rPr>
        <w:t xml:space="preserve">Matcher </w:t>
      </w:r>
      <w:r>
        <w:rPr>
          <w:rFonts w:ascii="Helvetica" w:hAnsi="Helvetica"/>
          <w:sz w:val="27"/>
        </w:rPr>
        <w:t xml:space="preserve">tool </w:t>
      </w:r>
      <w:r>
        <w:rPr>
          <w:rFonts w:ascii="Helvetica" w:hAnsi="Helvetica"/>
          <w:sz w:val="27"/>
        </w:rPr>
        <w:t xml:space="preserve">that </w:t>
      </w:r>
      <w:r>
        <w:rPr>
          <w:rFonts w:ascii="Helvetica" w:hAnsi="Helvetica"/>
          <w:sz w:val="27"/>
        </w:rPr>
        <w:t xml:space="preserve">can </w:t>
      </w:r>
      <w:r>
        <w:rPr>
          <w:rFonts w:ascii="Helvetica" w:hAnsi="Helvetica"/>
          <w:sz w:val="27"/>
        </w:rPr>
        <w:t xml:space="preserve">be </w:t>
      </w:r>
      <w:r>
        <w:rPr>
          <w:rFonts w:ascii="Helvetica" w:hAnsi="Helvetica"/>
          <w:sz w:val="27"/>
        </w:rPr>
        <w:t xml:space="preserve">used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specify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tool </w:t>
      </w:r>
      <w:r>
        <w:rPr>
          <w:rFonts w:ascii="Helvetica" w:hAnsi="Helvetica"/>
          <w:sz w:val="27"/>
        </w:rPr>
        <w:t xml:space="preserve">Matcher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use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color w:val="000000" w:themeColor="accent1"/>
          <w:sz w:val="27"/>
        </w:rPr>
        <w:t xml:space="preserve">process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.matching </w:t>
      </w:r>
      <w:r>
        <w:rPr>
          <w:rFonts w:ascii="Helvetica" w:hAnsi="Helvetica"/>
          <w:color w:val="000000" w:themeColor="accent1"/>
          <w:sz w:val="27"/>
        </w:rPr>
        <w:t xml:space="preserve">phrase </w:t>
      </w:r>
      <w:r>
        <w:rPr>
          <w:rFonts w:ascii="Helvetica" w:hAnsi="Helvetica"/>
          <w:sz w:val="27"/>
        </w:rPr>
        <w:t xml:space="preserve">for </w:t>
      </w:r>
      <w:r>
        <w:rPr>
          <w:rFonts w:ascii="Helvetica" w:hAnsi="Helvetica"/>
          <w:color w:val="000000" w:themeColor="accent1"/>
          <w:sz w:val="27"/>
        </w:rPr>
        <w:t xml:space="preserve">rules </w:t>
      </w:r>
      <w:r>
        <w:rPr>
          <w:rFonts w:ascii="Helvetica" w:hAnsi="Helvetica"/>
          <w:color w:val="000000" w:themeColor="accent1"/>
          <w:sz w:val="27"/>
        </w:rPr>
        <w:t xml:space="preserve">custom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is </w:t>
      </w:r>
      <w:r>
        <w:rPr>
          <w:rFonts w:ascii="Helvetica" w:hAnsi="Helvetica"/>
          <w:sz w:val="27"/>
        </w:rPr>
        <w:t xml:space="preserve">pretty </w:t>
      </w:r>
      <w:r>
        <w:rPr>
          <w:rFonts w:ascii="Helvetica" w:hAnsi="Helvetica"/>
          <w:sz w:val="27"/>
        </w:rPr>
        <w:t xml:space="preserve">straight </w:t>
      </w:r>
      <w:r>
        <w:rPr>
          <w:rFonts w:ascii="Helvetica" w:hAnsi="Helvetica"/>
          <w:sz w:val="27"/>
        </w:rPr>
        <w:t xml:space="preserve">forward.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first </w:t>
      </w:r>
      <w:r>
        <w:rPr>
          <w:rFonts w:ascii="Helvetica" w:hAnsi="Helvetica"/>
          <w:color w:val="000000" w:themeColor="accent1"/>
          <w:sz w:val="27"/>
        </w:rPr>
        <w:t xml:space="preserve">thing </w:t>
      </w:r>
      <w:r>
        <w:rPr>
          <w:rFonts w:ascii="Helvetica" w:hAnsi="Helvetica"/>
          <w:sz w:val="27"/>
        </w:rPr>
        <w:t xml:space="preserve">you </w:t>
      </w:r>
      <w:r>
        <w:rPr>
          <w:rFonts w:ascii="Helvetica" w:hAnsi="Helvetica"/>
          <w:sz w:val="27"/>
        </w:rPr>
        <w:t xml:space="preserve">have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do </w:t>
      </w:r>
      <w:r>
        <w:rPr>
          <w:rFonts w:ascii="Helvetica" w:hAnsi="Helvetica"/>
          <w:sz w:val="27"/>
        </w:rPr>
        <w:t xml:space="preserve">is </w:t>
      </w:r>
      <w:r>
        <w:rPr>
          <w:rFonts w:ascii="Helvetica" w:hAnsi="Helvetica"/>
          <w:sz w:val="27"/>
        </w:rPr>
        <w:t xml:space="preserve">define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add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have </w:t>
      </w:r>
      <w:r>
        <w:rPr>
          <w:rFonts w:ascii="Helvetica" w:hAnsi="Helvetica"/>
          <w:sz w:val="27"/>
        </w:rPr>
        <w:t xml:space="preserve">you </w:t>
      </w:r>
      <w:r>
        <w:rPr>
          <w:rFonts w:ascii="Helvetica" w:hAnsi="Helvetica"/>
          <w:sz w:val="27"/>
        </w:rPr>
        <w:t xml:space="preserve">,Next </w:t>
      </w:r>
      <w:r>
        <w:rPr>
          <w:rFonts w:ascii="Helvetica" w:hAnsi="Helvetica"/>
          <w:sz w:val="27"/>
        </w:rPr>
        <w:t xml:space="preserve">.match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want </w:t>
      </w:r>
      <w:r>
        <w:rPr>
          <w:rFonts w:ascii="Helvetica" w:hAnsi="Helvetica"/>
          <w:sz w:val="27"/>
        </w:rPr>
        <w:t xml:space="preserve">you </w:t>
      </w:r>
      <w:r>
        <w:rPr>
          <w:rFonts w:ascii="Helvetica" w:hAnsi="Helvetica"/>
          <w:sz w:val="27"/>
        </w:rPr>
        <w:t xml:space="preserve">that </w:t>
      </w:r>
      <w:r>
        <w:rPr>
          <w:rFonts w:ascii="Helvetica" w:hAnsi="Helvetica"/>
          <w:color w:val="000000" w:themeColor="accent1"/>
          <w:sz w:val="27"/>
        </w:rPr>
        <w:t xml:space="preserve">patterns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color w:val="000000" w:themeColor="accent1"/>
          <w:sz w:val="27"/>
        </w:rPr>
        <w:t xml:space="preserve">patterns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Matcher </w:t>
      </w:r>
      <w:r>
        <w:rPr>
          <w:rFonts w:ascii="Helvetica" w:hAnsi="Helvetica"/>
          <w:sz w:val="27"/>
        </w:rPr>
        <w:t xml:space="preserve">tool </w:t>
      </w:r>
      <w:r>
        <w:rPr>
          <w:rFonts w:ascii="Helvetica" w:hAnsi="Helvetica"/>
          <w:sz w:val="27"/>
        </w:rPr>
        <w:t xml:space="preserve">and </w:t>
      </w:r>
      <w:r>
        <w:rPr>
          <w:rFonts w:ascii="Helvetica" w:hAnsi="Helvetica"/>
          <w:sz w:val="27"/>
        </w:rPr>
        <w:t xml:space="preserve">finally, </w:t>
      </w:r>
      <w:r>
        <w:rPr>
          <w:rFonts w:ascii="Helvetica" w:hAnsi="Helvetica"/>
          <w:sz w:val="27"/>
        </w:rPr>
        <w:t xml:space="preserve">you </w:t>
      </w:r>
      <w:r>
        <w:rPr>
          <w:rFonts w:ascii="Helvetica" w:hAnsi="Helvetica"/>
          <w:sz w:val="27"/>
        </w:rPr>
        <w:t xml:space="preserve">have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apply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color w:val="000000" w:themeColor="accent1"/>
          <w:sz w:val="27"/>
        </w:rPr>
        <w:t xml:space="preserve">rules </w:t>
      </w:r>
      <w:r>
        <w:rPr>
          <w:rFonts w:ascii="Helvetica" w:hAnsi="Helvetica"/>
          <w:sz w:val="27"/>
        </w:rPr>
        <w:t xml:space="preserve">your </w:t>
      </w:r>
      <w:r>
        <w:rPr>
          <w:rFonts w:ascii="Helvetica" w:hAnsi="Helvetica"/>
          <w:sz w:val="27"/>
        </w:rPr>
        <w:t xml:space="preserve">match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want </w:t>
      </w:r>
      <w:r>
        <w:rPr>
          <w:rFonts w:ascii="Helvetica" w:hAnsi="Helvetica"/>
          <w:sz w:val="27"/>
        </w:rPr>
        <w:t xml:space="preserve">you </w:t>
      </w:r>
      <w:r>
        <w:rPr>
          <w:rFonts w:ascii="Helvetica" w:hAnsi="Helvetica"/>
          <w:sz w:val="27"/>
        </w:rPr>
        <w:t xml:space="preserve">that </w:t>
      </w:r>
      <w:r>
        <w:rPr>
          <w:rFonts w:ascii="Helvetica" w:hAnsi="Helvetica"/>
          <w:color w:val="000000" w:themeColor="accent1"/>
          <w:sz w:val="27"/>
        </w:rPr>
        <w:t xml:space="preserve">document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tool </w:t>
      </w:r>
      <w:r>
        <w:rPr>
          <w:rFonts w:ascii="Helvetica" w:hAnsi="Helvetica"/>
          <w:sz w:val="27"/>
        </w:rPr>
        <w:t xml:space="preserve">Matcher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with. </w:t>
      </w:r>
      <w:r>
        <w:rPr>
          <w:rFonts w:ascii="Helvetica" w:hAnsi="Helvetica"/>
          <w:sz w:val="27"/>
        </w:rPr>
        <w:t xml:space="preserve">This </w:t>
      </w:r>
      <w:r>
        <w:rPr>
          <w:rFonts w:ascii="Helvetica" w:hAnsi="Helvetica"/>
          <w:sz w:val="27"/>
        </w:rPr>
        <w:t xml:space="preserve">is </w:t>
      </w:r>
      <w:r>
        <w:rPr>
          <w:rFonts w:ascii="Helvetica" w:hAnsi="Helvetica"/>
          <w:sz w:val="27"/>
        </w:rPr>
        <w:t xml:space="preserve">best </w:t>
      </w:r>
      <w:r>
        <w:rPr>
          <w:rFonts w:ascii="Helvetica" w:hAnsi="Helvetica"/>
          <w:sz w:val="27"/>
        </w:rPr>
        <w:t xml:space="preserve">explained </w:t>
      </w:r>
      <w:r>
        <w:rPr>
          <w:rFonts w:ascii="Helvetica" w:hAnsi="Helvetica"/>
          <w:sz w:val="27"/>
        </w:rPr>
        <w:t xml:space="preserve">with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help </w:t>
      </w:r>
      <w:r>
        <w:rPr>
          <w:rFonts w:ascii="Helvetica" w:hAnsi="Helvetica"/>
          <w:sz w:val="27"/>
        </w:rPr>
        <w:t xml:space="preserve">of </w:t>
      </w:r>
      <w:r>
        <w:rPr>
          <w:rFonts w:ascii="Helvetica" w:hAnsi="Helvetica"/>
          <w:sz w:val="27"/>
        </w:rPr>
        <w:t xml:space="preserve">an </w:t>
      </w:r>
      <w:r>
        <w:rPr>
          <w:rFonts w:ascii="Helvetica" w:hAnsi="Helvetica"/>
          <w:color w:val="000000" w:themeColor="accent1"/>
          <w:sz w:val="27"/>
        </w:rPr>
        <w:t xml:space="preserve">example. </w:t>
      </w:r>
      <w:r>
        <w:rPr>
          <w:rFonts w:ascii="Helvetica" w:hAnsi="Helvetica"/>
          <w:sz w:val="27"/>
        </w:rPr>
        <w:br/>
        <w:t xml:space="preserve"> </w:t>
      </w:r>
    </w:p>
    <w:p w14:paraId="3F728C51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For </w:t>
      </w:r>
      <w:r>
        <w:rPr>
          <w:rFonts w:ascii="Helvetica" w:hAnsi="Helvetica"/>
          <w:color w:val="000000" w:themeColor="accent1"/>
          <w:sz w:val="27"/>
        </w:rPr>
        <w:t xml:space="preserve">rule-based </w:t>
      </w:r>
      <w:r>
        <w:rPr>
          <w:rFonts w:ascii="Helvetica" w:hAnsi="Helvetica"/>
          <w:sz w:val="27"/>
        </w:rPr>
        <w:t xml:space="preserve">matching, </w:t>
      </w:r>
      <w:r>
        <w:rPr>
          <w:rFonts w:ascii="Helvetica" w:hAnsi="Helvetica"/>
          <w:sz w:val="27"/>
        </w:rPr>
        <w:t xml:space="preserve">you </w:t>
      </w:r>
      <w:r>
        <w:rPr>
          <w:rFonts w:ascii="Helvetica" w:hAnsi="Helvetica"/>
          <w:sz w:val="27"/>
        </w:rPr>
        <w:t xml:space="preserve">need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perform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following </w:t>
      </w:r>
      <w:r>
        <w:rPr>
          <w:rFonts w:ascii="Helvetica" w:hAnsi="Helvetica"/>
          <w:color w:val="000000" w:themeColor="accent1"/>
          <w:sz w:val="27"/>
        </w:rPr>
        <w:t xml:space="preserve">steps: </w:t>
      </w:r>
      <w:r>
        <w:rPr>
          <w:rFonts w:ascii="Helvetica" w:hAnsi="Helvetica"/>
          <w:sz w:val="27"/>
        </w:rPr>
        <w:br/>
        <w:t xml:space="preserve"> </w:t>
      </w:r>
    </w:p>
    <w:p w14:paraId="287DC496" w14:textId="77777777" w:rsidR="007605B8" w:rsidRDefault="007605B8" w:rsidP="007605B8">
      <w:pPr>
        <w:pStyle w:val="Heading4"/>
        <w:spacing w:before="750" w:after="150"/>
        <w:rPr>
          <w:rFonts w:ascii="Helvetica" w:hAnsi="Helvetica"/>
          <w:color w:val="303030"/>
          <w:sz w:val="41"/>
          <w:szCs w:val="41"/>
        </w:rPr>
      </w:pPr>
      <w:r>
        <w:rPr>
          <w:rFonts w:ascii="Helvetica" w:hAnsi="Helvetica"/>
          <w:sz w:val="41"/>
        </w:rPr>
        <w:t xml:space="preserve">&gt;&gt;&gt; </w:t>
      </w:r>
      <w:r>
        <w:rPr>
          <w:rFonts w:ascii="Helvetica" w:hAnsi="Helvetica"/>
          <w:sz w:val="41"/>
        </w:rPr>
        <w:t xml:space="preserve">Creating </w:t>
      </w:r>
      <w:r>
        <w:rPr>
          <w:rFonts w:ascii="Helvetica" w:hAnsi="Helvetica"/>
          <w:sz w:val="41"/>
        </w:rPr>
        <w:t xml:space="preserve">Matcher </w:t>
      </w:r>
      <w:r>
        <w:rPr>
          <w:rFonts w:ascii="Helvetica" w:hAnsi="Helvetica"/>
          <w:color w:val="000000" w:themeColor="accent1"/>
          <w:sz w:val="41"/>
        </w:rPr>
        <w:t xml:space="preserve">Object </w:t>
      </w:r>
      <w:r>
        <w:rPr>
          <w:rFonts w:ascii="Helvetica" w:hAnsi="Helvetica"/>
          <w:sz w:val="41"/>
        </w:rPr>
        <w:br/>
        <w:t xml:space="preserve"> </w:t>
      </w:r>
    </w:p>
    <w:p w14:paraId="7BEB7B11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first </w:t>
      </w:r>
      <w:r>
        <w:rPr>
          <w:rFonts w:ascii="Helvetica" w:hAnsi="Helvetica"/>
          <w:color w:val="000000" w:themeColor="accent1"/>
          <w:sz w:val="27"/>
        </w:rPr>
        <w:t xml:space="preserve">step </w:t>
      </w:r>
      <w:r>
        <w:rPr>
          <w:rFonts w:ascii="Helvetica" w:hAnsi="Helvetica"/>
          <w:sz w:val="27"/>
        </w:rPr>
        <w:t xml:space="preserve">is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create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matcher </w:t>
      </w:r>
      <w:r>
        <w:rPr>
          <w:rFonts w:ascii="Helvetica" w:hAnsi="Helvetica"/>
          <w:color w:val="000000" w:themeColor="accent1"/>
          <w:sz w:val="27"/>
        </w:rPr>
        <w:t xml:space="preserve">object: </w:t>
      </w:r>
      <w:r>
        <w:rPr>
          <w:rFonts w:ascii="Helvetica" w:hAnsi="Helvetica"/>
          <w:sz w:val="27"/>
        </w:rPr>
        <w:br/>
        <w:t xml:space="preserve"> </w:t>
      </w:r>
    </w:p>
    <w:p w14:paraId="13DD2D72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import </w:t>
      </w:r>
      <w:r>
        <w:rPr>
          <w:rFonts w:ascii="Menlo" w:hAnsi="Menlo"/>
        </w:rPr>
        <w:t xml:space="preserve">spacy </w:t>
      </w:r>
      <w:r>
        <w:rPr>
          <w:rFonts w:ascii="Menlo" w:hAnsi="Menlo"/>
        </w:rPr>
        <w:br/>
        <w:t xml:space="preserve"> </w:t>
      </w:r>
    </w:p>
    <w:p w14:paraId="2725220B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nlp </w:t>
      </w:r>
      <w:r>
        <w:rPr>
          <w:rFonts w:ascii="Menlo" w:hAnsi="Menlo"/>
        </w:rPr>
        <w:t xml:space="preserve">= </w:t>
      </w:r>
      <w:r>
        <w:rPr>
          <w:rFonts w:ascii="Menlo" w:hAnsi="Menlo"/>
        </w:rPr>
        <w:t xml:space="preserve">spacy.load('en_core_web_sm') </w:t>
      </w:r>
      <w:r>
        <w:rPr>
          <w:rFonts w:ascii="Menlo" w:hAnsi="Menlo"/>
        </w:rPr>
        <w:br/>
        <w:t xml:space="preserve"> </w:t>
      </w:r>
    </w:p>
    <w:p w14:paraId="5697B93E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</w:p>
    <w:p w14:paraId="15AA50AC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from </w:t>
      </w:r>
      <w:r>
        <w:rPr>
          <w:rFonts w:ascii="Menlo" w:hAnsi="Menlo"/>
        </w:rPr>
        <w:t xml:space="preserve">spacy.matcher </w:t>
      </w:r>
      <w:r>
        <w:rPr>
          <w:rFonts w:ascii="Menlo" w:hAnsi="Menlo"/>
        </w:rPr>
        <w:t xml:space="preserve">import </w:t>
      </w:r>
      <w:r>
        <w:rPr>
          <w:rFonts w:ascii="Menlo" w:hAnsi="Menlo"/>
        </w:rPr>
        <w:t xml:space="preserve">Matcher </w:t>
      </w:r>
      <w:r>
        <w:rPr>
          <w:rFonts w:ascii="Menlo" w:hAnsi="Menlo"/>
        </w:rPr>
        <w:br/>
        <w:t xml:space="preserve"> </w:t>
      </w:r>
    </w:p>
    <w:p w14:paraId="41E5A576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m_tool </w:t>
      </w:r>
      <w:r>
        <w:rPr>
          <w:rFonts w:ascii="Menlo" w:hAnsi="Menlo"/>
        </w:rPr>
        <w:t xml:space="preserve">= </w:t>
      </w:r>
      <w:r>
        <w:rPr>
          <w:rFonts w:ascii="Menlo" w:hAnsi="Menlo"/>
        </w:rPr>
        <w:t xml:space="preserve">Matcher(nlp.vocab) </w:t>
      </w:r>
      <w:r>
        <w:rPr>
          <w:rFonts w:ascii="Menlo" w:hAnsi="Menlo"/>
        </w:rPr>
        <w:br/>
        <w:t xml:space="preserve"> </w:t>
      </w:r>
    </w:p>
    <w:p w14:paraId="22096494" w14:textId="77777777" w:rsidR="007605B8" w:rsidRDefault="007605B8" w:rsidP="007605B8">
      <w:pPr>
        <w:pStyle w:val="Heading4"/>
        <w:spacing w:before="750" w:after="150"/>
        <w:rPr>
          <w:rFonts w:ascii="Helvetica" w:hAnsi="Helvetica"/>
          <w:color w:val="303030"/>
          <w:sz w:val="41"/>
          <w:szCs w:val="41"/>
        </w:rPr>
      </w:pPr>
      <w:r>
        <w:rPr>
          <w:rFonts w:ascii="Helvetica" w:hAnsi="Helvetica"/>
          <w:sz w:val="41"/>
        </w:rPr>
        <w:t xml:space="preserve">&gt;&gt;&gt; </w:t>
      </w:r>
      <w:r>
        <w:rPr>
          <w:rFonts w:ascii="Helvetica" w:hAnsi="Helvetica"/>
          <w:sz w:val="41"/>
        </w:rPr>
        <w:t xml:space="preserve">Defining </w:t>
      </w:r>
      <w:r>
        <w:rPr>
          <w:rFonts w:ascii="Helvetica" w:hAnsi="Helvetica"/>
          <w:sz w:val="41"/>
        </w:rPr>
        <w:t xml:space="preserve">Patterns </w:t>
      </w:r>
      <w:r>
        <w:rPr>
          <w:rFonts w:ascii="Helvetica" w:hAnsi="Helvetica"/>
          <w:sz w:val="41"/>
        </w:rPr>
        <w:br/>
        <w:t xml:space="preserve"> </w:t>
      </w:r>
    </w:p>
    <w:p w14:paraId="5D644AE5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next </w:t>
      </w:r>
      <w:r>
        <w:rPr>
          <w:rFonts w:ascii="Helvetica" w:hAnsi="Helvetica"/>
          <w:color w:val="000000" w:themeColor="accent1"/>
          <w:sz w:val="27"/>
        </w:rPr>
        <w:t xml:space="preserve">step </w:t>
      </w:r>
      <w:r>
        <w:rPr>
          <w:rFonts w:ascii="Helvetica" w:hAnsi="Helvetica"/>
          <w:sz w:val="27"/>
        </w:rPr>
        <w:t xml:space="preserve">is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define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patterns </w:t>
      </w:r>
      <w:r>
        <w:rPr>
          <w:rFonts w:ascii="Helvetica" w:hAnsi="Helvetica"/>
          <w:sz w:val="27"/>
        </w:rPr>
        <w:t xml:space="preserve">that </w:t>
      </w:r>
      <w:r>
        <w:rPr>
          <w:rFonts w:ascii="Helvetica" w:hAnsi="Helvetica"/>
          <w:sz w:val="27"/>
        </w:rPr>
        <w:t xml:space="preserve">will </w:t>
      </w:r>
      <w:r>
        <w:rPr>
          <w:rFonts w:ascii="Helvetica" w:hAnsi="Helvetica"/>
          <w:sz w:val="27"/>
        </w:rPr>
        <w:t xml:space="preserve">be </w:t>
      </w:r>
      <w:r>
        <w:rPr>
          <w:rFonts w:ascii="Helvetica" w:hAnsi="Helvetica"/>
          <w:sz w:val="27"/>
        </w:rPr>
        <w:t xml:space="preserve">used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filter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-"quick-brown </w:t>
      </w:r>
      <w:r>
        <w:rPr>
          <w:rFonts w:ascii="Helvetica" w:hAnsi="Helvetica"/>
          <w:color w:val="000000" w:themeColor="accent1"/>
          <w:sz w:val="27"/>
        </w:rPr>
        <w:t xml:space="preserve">phrases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find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want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Suppose </w:t>
      </w:r>
      <w:r>
        <w:rPr>
          <w:rFonts w:ascii="Helvetica" w:hAnsi="Helvetica"/>
          <w:sz w:val="27"/>
        </w:rPr>
        <w:t xml:space="preserve">.phrases </w:t>
      </w:r>
      <w:r>
        <w:rPr>
          <w:rFonts w:ascii="Helvetica" w:hAnsi="Helvetica"/>
          <w:sz w:val="27"/>
        </w:rPr>
        <w:t xml:space="preserve">similar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fox", </w:t>
      </w:r>
      <w:r>
        <w:rPr>
          <w:rFonts w:ascii="Helvetica" w:hAnsi="Helvetica"/>
          <w:sz w:val="27"/>
        </w:rPr>
        <w:t xml:space="preserve">"quick </w:t>
      </w:r>
      <w:r>
        <w:rPr>
          <w:rFonts w:ascii="Helvetica" w:hAnsi="Helvetica"/>
          <w:sz w:val="27"/>
        </w:rPr>
        <w:t xml:space="preserve">brown </w:t>
      </w:r>
      <w:r>
        <w:rPr>
          <w:rFonts w:ascii="Helvetica" w:hAnsi="Helvetica"/>
          <w:sz w:val="27"/>
        </w:rPr>
        <w:t xml:space="preserve">fox", </w:t>
      </w:r>
      <w:r>
        <w:rPr>
          <w:rFonts w:ascii="Helvetica" w:hAnsi="Helvetica"/>
          <w:sz w:val="27"/>
        </w:rPr>
        <w:t xml:space="preserve">"quickbrownfox" </w:t>
      </w:r>
      <w:r>
        <w:rPr>
          <w:rFonts w:ascii="Helvetica" w:hAnsi="Helvetica"/>
          <w:sz w:val="27"/>
        </w:rPr>
        <w:t xml:space="preserve">or </w:t>
      </w:r>
      <w:r>
        <w:rPr>
          <w:rFonts w:ascii="Helvetica" w:hAnsi="Helvetica"/>
          <w:sz w:val="27"/>
        </w:rPr>
        <w:t xml:space="preserve">"quick </w:t>
      </w:r>
      <w:r>
        <w:rPr>
          <w:rFonts w:ascii="Helvetica" w:hAnsi="Helvetica"/>
          <w:sz w:val="27"/>
        </w:rPr>
        <w:t xml:space="preserve">brownfox".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do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color w:val="000000" w:themeColor="accent1"/>
          <w:sz w:val="27"/>
        </w:rPr>
        <w:t xml:space="preserve">:patterns </w:t>
      </w:r>
      <w:r>
        <w:rPr>
          <w:rFonts w:ascii="Helvetica" w:hAnsi="Helvetica"/>
          <w:sz w:val="27"/>
        </w:rPr>
        <w:t xml:space="preserve">four </w:t>
      </w:r>
      <w:r>
        <w:rPr>
          <w:rFonts w:ascii="Helvetica" w:hAnsi="Helvetica"/>
          <w:sz w:val="27"/>
        </w:rPr>
        <w:t xml:space="preserve">following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create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need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,so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6B9A17D1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p1 </w:t>
      </w:r>
      <w:r>
        <w:rPr>
          <w:rFonts w:ascii="Menlo" w:hAnsi="Menlo"/>
        </w:rPr>
        <w:t xml:space="preserve">= </w:t>
      </w:r>
      <w:r>
        <w:rPr>
          <w:rFonts w:ascii="Menlo" w:hAnsi="Menlo"/>
        </w:rPr>
        <w:t xml:space="preserve">[{'LOWER': </w:t>
      </w:r>
      <w:r>
        <w:rPr>
          <w:rFonts w:ascii="Menlo" w:hAnsi="Menlo"/>
        </w:rPr>
        <w:t xml:space="preserve">'quickbrownfox'}] </w:t>
      </w:r>
      <w:r>
        <w:rPr>
          <w:rFonts w:ascii="Menlo" w:hAnsi="Menlo"/>
        </w:rPr>
        <w:br/>
        <w:t xml:space="preserve"> </w:t>
      </w:r>
    </w:p>
    <w:p w14:paraId="1190AAF5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p2 </w:t>
      </w:r>
      <w:r>
        <w:rPr>
          <w:rFonts w:ascii="Menlo" w:hAnsi="Menlo"/>
        </w:rPr>
        <w:t xml:space="preserve">= </w:t>
      </w:r>
      <w:r>
        <w:rPr>
          <w:rFonts w:ascii="Menlo" w:hAnsi="Menlo"/>
        </w:rPr>
        <w:t xml:space="preserve">[{'LOWER': </w:t>
      </w:r>
      <w:r>
        <w:rPr>
          <w:rFonts w:ascii="Menlo" w:hAnsi="Menlo"/>
        </w:rPr>
        <w:t xml:space="preserve">'quick'}, </w:t>
      </w:r>
      <w:r>
        <w:rPr>
          <w:rFonts w:ascii="Menlo" w:hAnsi="Menlo"/>
        </w:rPr>
        <w:t xml:space="preserve">{'IS_PUNCT': </w:t>
      </w:r>
      <w:r>
        <w:rPr>
          <w:rFonts w:ascii="Menlo" w:hAnsi="Menlo"/>
        </w:rPr>
        <w:t xml:space="preserve">True}, </w:t>
      </w:r>
      <w:r>
        <w:rPr>
          <w:rFonts w:ascii="Menlo" w:hAnsi="Menlo"/>
        </w:rPr>
        <w:t xml:space="preserve">{'LOWER': </w:t>
      </w:r>
      <w:r>
        <w:rPr>
          <w:rFonts w:ascii="Menlo" w:hAnsi="Menlo"/>
        </w:rPr>
        <w:t xml:space="preserve">'brown'},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['fox'} </w:t>
      </w:r>
      <w:r>
        <w:rPr>
          <w:rFonts w:ascii="Menlo" w:hAnsi="Menlo"/>
        </w:rPr>
        <w:t xml:space="preserve">:{'LOWER' </w:t>
      </w:r>
      <w:r>
        <w:rPr>
          <w:rFonts w:ascii="Menlo" w:hAnsi="Menlo"/>
        </w:rPr>
        <w:t xml:space="preserve">,True} </w:t>
      </w:r>
      <w:r>
        <w:rPr>
          <w:rFonts w:ascii="Menlo" w:hAnsi="Menlo"/>
        </w:rPr>
        <w:t xml:space="preserve">:{'IS_PUNCT'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</w:p>
    <w:p w14:paraId="75FB408F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  <w:color w:val="000000" w:themeColor="accent1"/>
        </w:rPr>
        <w:t xml:space="preserve">p3 </w:t>
      </w:r>
      <w:r>
        <w:rPr>
          <w:rFonts w:ascii="Menlo" w:hAnsi="Menlo"/>
        </w:rPr>
        <w:t xml:space="preserve">= </w:t>
      </w:r>
      <w:r>
        <w:rPr>
          <w:rFonts w:ascii="Menlo" w:hAnsi="Menlo"/>
        </w:rPr>
        <w:t xml:space="preserve">[{'LOWER': </w:t>
      </w:r>
      <w:r>
        <w:rPr>
          <w:rFonts w:ascii="Menlo" w:hAnsi="Menlo"/>
        </w:rPr>
        <w:t xml:space="preserve">'quick'}, </w:t>
      </w:r>
      <w:r>
        <w:rPr>
          <w:rFonts w:ascii="Menlo" w:hAnsi="Menlo"/>
        </w:rPr>
        <w:t xml:space="preserve">{'LOWER': </w:t>
      </w:r>
      <w:r>
        <w:rPr>
          <w:rFonts w:ascii="Menlo" w:hAnsi="Menlo"/>
        </w:rPr>
        <w:t xml:space="preserve">'brown'}, </w:t>
      </w:r>
      <w:r>
        <w:rPr>
          <w:rFonts w:ascii="Menlo" w:hAnsi="Menlo"/>
        </w:rPr>
        <w:t xml:space="preserve">{'LOWER': </w:t>
      </w:r>
      <w:r>
        <w:rPr>
          <w:rFonts w:ascii="Menlo" w:hAnsi="Menlo"/>
        </w:rPr>
        <w:t xml:space="preserve">'fox'}] </w:t>
      </w:r>
      <w:r>
        <w:rPr>
          <w:rFonts w:ascii="Menlo" w:hAnsi="Menlo"/>
        </w:rPr>
        <w:br/>
        <w:t xml:space="preserve"> </w:t>
      </w:r>
    </w:p>
    <w:p w14:paraId="42E899B2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p4 </w:t>
      </w:r>
      <w:r>
        <w:rPr>
          <w:rFonts w:ascii="Menlo" w:hAnsi="Menlo"/>
        </w:rPr>
        <w:t xml:space="preserve">= </w:t>
      </w:r>
      <w:r>
        <w:rPr>
          <w:rFonts w:ascii="Menlo" w:hAnsi="Menlo"/>
        </w:rPr>
        <w:t xml:space="preserve">[{'LOWER': </w:t>
      </w:r>
      <w:r>
        <w:rPr>
          <w:rFonts w:ascii="Menlo" w:hAnsi="Menlo"/>
        </w:rPr>
        <w:t xml:space="preserve">'quick'}, </w:t>
      </w:r>
      <w:r>
        <w:rPr>
          <w:rFonts w:ascii="Menlo" w:hAnsi="Menlo"/>
        </w:rPr>
        <w:t xml:space="preserve">{'LOWER': </w:t>
      </w:r>
      <w:r>
        <w:rPr>
          <w:rFonts w:ascii="Menlo" w:hAnsi="Menlo"/>
          <w:color w:val="000000" w:themeColor="accent1"/>
        </w:rPr>
        <w:t xml:space="preserve">'brownfox'}] </w:t>
      </w:r>
      <w:r>
        <w:rPr>
          <w:rFonts w:ascii="Menlo" w:hAnsi="Menlo"/>
        </w:rPr>
        <w:br/>
        <w:t xml:space="preserve"> </w:t>
      </w:r>
    </w:p>
    <w:p w14:paraId="705D234B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above </w:t>
      </w:r>
      <w:r>
        <w:rPr>
          <w:rFonts w:ascii="Helvetica" w:hAnsi="Helvetica"/>
          <w:sz w:val="27"/>
        </w:rPr>
        <w:t xml:space="preserve">script, </w:t>
      </w:r>
      <w:r>
        <w:rPr>
          <w:rFonts w:ascii="Helvetica" w:hAnsi="Helvetica"/>
          <w:sz w:val="27"/>
        </w:rPr>
        <w:br/>
        <w:t xml:space="preserve"> </w:t>
      </w:r>
    </w:p>
    <w:p w14:paraId="401FE816" w14:textId="77777777" w:rsidR="007605B8" w:rsidRDefault="007605B8" w:rsidP="007605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p1 </w:t>
      </w:r>
      <w:r>
        <w:rPr>
          <w:rFonts w:ascii="Helvetica" w:hAnsi="Helvetica"/>
          <w:color w:val="000000" w:themeColor="accent1"/>
          <w:sz w:val="27"/>
        </w:rPr>
        <w:t xml:space="preserve">looks </w:t>
      </w:r>
      <w:r>
        <w:rPr>
          <w:rFonts w:ascii="Helvetica" w:hAnsi="Helvetica"/>
          <w:sz w:val="27"/>
        </w:rPr>
        <w:t xml:space="preserve">for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phrase </w:t>
      </w:r>
      <w:r>
        <w:rPr>
          <w:rFonts w:ascii="Helvetica" w:hAnsi="Helvetica"/>
          <w:sz w:val="27"/>
        </w:rPr>
        <w:t xml:space="preserve">"quickbrownfox" </w:t>
      </w:r>
      <w:r>
        <w:rPr>
          <w:rFonts w:ascii="Helvetica" w:hAnsi="Helvetica"/>
          <w:sz w:val="27"/>
        </w:rPr>
        <w:br/>
        <w:t xml:space="preserve"> </w:t>
      </w:r>
    </w:p>
    <w:p w14:paraId="231766F1" w14:textId="77777777" w:rsidR="007605B8" w:rsidRDefault="007605B8" w:rsidP="007605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p2 </w:t>
      </w:r>
      <w:r>
        <w:rPr>
          <w:rFonts w:ascii="Helvetica" w:hAnsi="Helvetica"/>
          <w:color w:val="000000" w:themeColor="accent1"/>
          <w:sz w:val="27"/>
        </w:rPr>
        <w:t xml:space="preserve">looks </w:t>
      </w:r>
      <w:r>
        <w:rPr>
          <w:rFonts w:ascii="Helvetica" w:hAnsi="Helvetica"/>
          <w:sz w:val="27"/>
        </w:rPr>
        <w:t xml:space="preserve">for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phrase </w:t>
      </w:r>
      <w:r>
        <w:rPr>
          <w:rFonts w:ascii="Helvetica" w:hAnsi="Helvetica"/>
          <w:color w:val="000000" w:themeColor="accent1"/>
          <w:sz w:val="27"/>
        </w:rPr>
        <w:t xml:space="preserve">"quick-brown-fox" </w:t>
      </w:r>
      <w:r>
        <w:rPr>
          <w:rFonts w:ascii="Helvetica" w:hAnsi="Helvetica"/>
          <w:sz w:val="27"/>
        </w:rPr>
        <w:br/>
        <w:t xml:space="preserve"> </w:t>
      </w:r>
    </w:p>
    <w:p w14:paraId="53D4E1F3" w14:textId="77777777" w:rsidR="007605B8" w:rsidRDefault="007605B8" w:rsidP="007605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color w:val="000000" w:themeColor="accent1"/>
          <w:sz w:val="27"/>
        </w:rPr>
        <w:t xml:space="preserve">p3 </w:t>
      </w:r>
      <w:r>
        <w:rPr>
          <w:rFonts w:ascii="Helvetica" w:hAnsi="Helvetica"/>
          <w:color w:val="000000" w:themeColor="accent1"/>
          <w:sz w:val="27"/>
        </w:rPr>
        <w:t xml:space="preserve">tries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color w:val="000000" w:themeColor="accent1"/>
          <w:sz w:val="27"/>
        </w:rPr>
        <w:t xml:space="preserve">search </w:t>
      </w:r>
      <w:r>
        <w:rPr>
          <w:rFonts w:ascii="Helvetica" w:hAnsi="Helvetica"/>
          <w:sz w:val="27"/>
        </w:rPr>
        <w:t xml:space="preserve">for </w:t>
      </w:r>
      <w:r>
        <w:rPr>
          <w:rFonts w:ascii="Helvetica" w:hAnsi="Helvetica"/>
          <w:sz w:val="27"/>
        </w:rPr>
        <w:t xml:space="preserve">"qucik </w:t>
      </w:r>
      <w:r>
        <w:rPr>
          <w:rFonts w:ascii="Helvetica" w:hAnsi="Helvetica"/>
          <w:sz w:val="27"/>
        </w:rPr>
        <w:t xml:space="preserve">brown </w:t>
      </w:r>
      <w:r>
        <w:rPr>
          <w:rFonts w:ascii="Helvetica" w:hAnsi="Helvetica"/>
          <w:sz w:val="27"/>
        </w:rPr>
        <w:t xml:space="preserve">fox" </w:t>
      </w:r>
      <w:r>
        <w:rPr>
          <w:rFonts w:ascii="Helvetica" w:hAnsi="Helvetica"/>
          <w:sz w:val="27"/>
        </w:rPr>
        <w:br/>
        <w:t xml:space="preserve"> </w:t>
      </w:r>
    </w:p>
    <w:p w14:paraId="28ECFC2C" w14:textId="77777777" w:rsidR="007605B8" w:rsidRDefault="007605B8" w:rsidP="007605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p4 </w:t>
      </w:r>
      <w:r>
        <w:rPr>
          <w:rFonts w:ascii="Helvetica" w:hAnsi="Helvetica"/>
          <w:color w:val="000000" w:themeColor="accent1"/>
          <w:sz w:val="27"/>
        </w:rPr>
        <w:t xml:space="preserve">looks </w:t>
      </w:r>
      <w:r>
        <w:rPr>
          <w:rFonts w:ascii="Helvetica" w:hAnsi="Helvetica"/>
          <w:sz w:val="27"/>
        </w:rPr>
        <w:t xml:space="preserve">for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phrase </w:t>
      </w:r>
      <w:r>
        <w:rPr>
          <w:rFonts w:ascii="Helvetica" w:hAnsi="Helvetica"/>
          <w:sz w:val="27"/>
        </w:rPr>
        <w:t xml:space="preserve">"quick </w:t>
      </w:r>
      <w:r>
        <w:rPr>
          <w:rFonts w:ascii="Helvetica" w:hAnsi="Helvetica"/>
          <w:sz w:val="27"/>
        </w:rPr>
        <w:t xml:space="preserve">brownfox" </w:t>
      </w:r>
      <w:r>
        <w:rPr>
          <w:rFonts w:ascii="Helvetica" w:hAnsi="Helvetica"/>
          <w:sz w:val="27"/>
        </w:rPr>
        <w:br/>
        <w:t xml:space="preserve"> </w:t>
      </w:r>
    </w:p>
    <w:p w14:paraId="2692F61C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token </w:t>
      </w:r>
      <w:r>
        <w:rPr>
          <w:rFonts w:ascii="Helvetica" w:hAnsi="Helvetica"/>
          <w:sz w:val="27"/>
        </w:rPr>
        <w:t xml:space="preserve">attribute </w:t>
      </w:r>
      <w:r>
        <w:rPr>
          <w:rFonts w:ascii="Helvetica" w:hAnsi="Helvetica"/>
          <w:sz w:val="27"/>
        </w:rPr>
        <w:t xml:space="preserve">LOWER </w:t>
      </w:r>
      <w:r>
        <w:rPr>
          <w:rFonts w:ascii="Helvetica" w:hAnsi="Helvetica"/>
          <w:sz w:val="27"/>
        </w:rPr>
        <w:t xml:space="preserve">defines </w:t>
      </w:r>
      <w:r>
        <w:rPr>
          <w:rFonts w:ascii="Helvetica" w:hAnsi="Helvetica"/>
          <w:sz w:val="27"/>
        </w:rPr>
        <w:t xml:space="preserve">that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phrase </w:t>
      </w:r>
      <w:r>
        <w:rPr>
          <w:rFonts w:ascii="Helvetica" w:hAnsi="Helvetica"/>
          <w:sz w:val="27"/>
        </w:rPr>
        <w:t xml:space="preserve">should </w:t>
      </w:r>
      <w:r>
        <w:rPr>
          <w:rFonts w:ascii="Helvetica" w:hAnsi="Helvetica"/>
          <w:sz w:val="27"/>
        </w:rPr>
        <w:t xml:space="preserve">be </w:t>
      </w:r>
      <w:r>
        <w:rPr>
          <w:rFonts w:ascii="Helvetica" w:hAnsi="Helvetica"/>
          <w:sz w:val="27"/>
        </w:rPr>
        <w:t xml:space="preserve">converted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.matching </w:t>
      </w:r>
      <w:r>
        <w:rPr>
          <w:rFonts w:ascii="Helvetica" w:hAnsi="Helvetica"/>
          <w:sz w:val="27"/>
        </w:rPr>
        <w:t xml:space="preserve">before </w:t>
      </w:r>
      <w:r>
        <w:rPr>
          <w:rFonts w:ascii="Helvetica" w:hAnsi="Helvetica"/>
          <w:color w:val="000000" w:themeColor="accent1"/>
          <w:sz w:val="27"/>
        </w:rPr>
        <w:t xml:space="preserve">case </w:t>
      </w:r>
      <w:r>
        <w:rPr>
          <w:rFonts w:ascii="Helvetica" w:hAnsi="Helvetica"/>
          <w:sz w:val="27"/>
        </w:rPr>
        <w:t xml:space="preserve">lower </w:t>
      </w:r>
      <w:r>
        <w:rPr>
          <w:rFonts w:ascii="Helvetica" w:hAnsi="Helvetica"/>
          <w:sz w:val="27"/>
        </w:rPr>
        <w:t xml:space="preserve">into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6EF846A4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Once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patterns </w:t>
      </w:r>
      <w:r>
        <w:rPr>
          <w:rFonts w:ascii="Helvetica" w:hAnsi="Helvetica"/>
          <w:sz w:val="27"/>
        </w:rPr>
        <w:t xml:space="preserve">are </w:t>
      </w:r>
      <w:r>
        <w:rPr>
          <w:rFonts w:ascii="Helvetica" w:hAnsi="Helvetica"/>
          <w:sz w:val="27"/>
        </w:rPr>
        <w:t xml:space="preserve">defined,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need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add </w:t>
      </w:r>
      <w:r>
        <w:rPr>
          <w:rFonts w:ascii="Helvetica" w:hAnsi="Helvetica"/>
          <w:sz w:val="27"/>
        </w:rPr>
        <w:t xml:space="preserve">them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.earlier </w:t>
      </w:r>
      <w:r>
        <w:rPr>
          <w:rFonts w:ascii="Helvetica" w:hAnsi="Helvetica"/>
          <w:sz w:val="27"/>
        </w:rPr>
        <w:t xml:space="preserve">created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that </w:t>
      </w:r>
      <w:r>
        <w:rPr>
          <w:rFonts w:ascii="Helvetica" w:hAnsi="Helvetica"/>
          <w:color w:val="000000" w:themeColor="accent1"/>
          <w:sz w:val="27"/>
        </w:rPr>
        <w:t xml:space="preserve">object </w:t>
      </w:r>
      <w:r>
        <w:rPr>
          <w:rFonts w:ascii="Helvetica" w:hAnsi="Helvetica"/>
          <w:sz w:val="27"/>
        </w:rPr>
        <w:t xml:space="preserve">Matcher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45BB03CE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m_tool.add('QBF', </w:t>
      </w:r>
      <w:r>
        <w:rPr>
          <w:rFonts w:ascii="Menlo" w:hAnsi="Menlo"/>
          <w:color w:val="000000" w:themeColor="accent1"/>
        </w:rPr>
        <w:t xml:space="preserve">None, </w:t>
      </w:r>
      <w:r>
        <w:rPr>
          <w:rFonts w:ascii="Menlo" w:hAnsi="Menlo"/>
        </w:rPr>
        <w:t xml:space="preserve">p1, </w:t>
      </w:r>
      <w:r>
        <w:rPr>
          <w:rFonts w:ascii="Menlo" w:hAnsi="Menlo"/>
        </w:rPr>
        <w:t xml:space="preserve">p2, </w:t>
      </w:r>
      <w:r>
        <w:rPr>
          <w:rFonts w:ascii="Menlo" w:hAnsi="Menlo"/>
        </w:rPr>
        <w:t xml:space="preserve">p3, </w:t>
      </w:r>
      <w:r>
        <w:rPr>
          <w:rFonts w:ascii="Menlo" w:hAnsi="Menlo"/>
        </w:rPr>
        <w:t xml:space="preserve">p4) </w:t>
      </w:r>
      <w:r>
        <w:rPr>
          <w:rFonts w:ascii="Menlo" w:hAnsi="Menlo"/>
        </w:rPr>
        <w:br/>
        <w:t xml:space="preserve"> </w:t>
      </w:r>
    </w:p>
    <w:p w14:paraId="328DC3FD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Here </w:t>
      </w:r>
      <w:r>
        <w:rPr>
          <w:rFonts w:ascii="Helvetica" w:hAnsi="Helvetica"/>
          <w:sz w:val="27"/>
        </w:rPr>
        <w:t xml:space="preserve">"QBF" </w:t>
      </w:r>
      <w:r>
        <w:rPr>
          <w:rFonts w:ascii="Helvetica" w:hAnsi="Helvetica"/>
          <w:sz w:val="27"/>
        </w:rPr>
        <w:t xml:space="preserve">is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name </w:t>
      </w:r>
      <w:r>
        <w:rPr>
          <w:rFonts w:ascii="Helvetica" w:hAnsi="Helvetica"/>
          <w:sz w:val="27"/>
        </w:rPr>
        <w:t xml:space="preserve">of </w:t>
      </w:r>
      <w:r>
        <w:rPr>
          <w:rFonts w:ascii="Helvetica" w:hAnsi="Helvetica"/>
          <w:sz w:val="27"/>
        </w:rPr>
        <w:t xml:space="preserve">our </w:t>
      </w:r>
      <w:r>
        <w:rPr>
          <w:rFonts w:ascii="Helvetica" w:hAnsi="Helvetica"/>
          <w:sz w:val="27"/>
        </w:rPr>
        <w:t xml:space="preserve">matcher. </w:t>
      </w:r>
      <w:r>
        <w:rPr>
          <w:rFonts w:ascii="Helvetica" w:hAnsi="Helvetica"/>
          <w:sz w:val="27"/>
        </w:rPr>
        <w:t xml:space="preserve">You </w:t>
      </w:r>
      <w:r>
        <w:rPr>
          <w:rFonts w:ascii="Helvetica" w:hAnsi="Helvetica"/>
          <w:sz w:val="27"/>
        </w:rPr>
        <w:t xml:space="preserve">can </w:t>
      </w:r>
      <w:r>
        <w:rPr>
          <w:rFonts w:ascii="Helvetica" w:hAnsi="Helvetica"/>
          <w:sz w:val="27"/>
        </w:rPr>
        <w:t xml:space="preserve">give </w:t>
      </w:r>
      <w:r>
        <w:rPr>
          <w:rFonts w:ascii="Helvetica" w:hAnsi="Helvetica"/>
          <w:sz w:val="27"/>
        </w:rPr>
        <w:t xml:space="preserve">it </w:t>
      </w:r>
      <w:r>
        <w:rPr>
          <w:rFonts w:ascii="Helvetica" w:hAnsi="Helvetica"/>
          <w:sz w:val="27"/>
        </w:rPr>
        <w:t xml:space="preserve">any </w:t>
      </w:r>
      <w:r>
        <w:rPr>
          <w:rFonts w:ascii="Helvetica" w:hAnsi="Helvetica"/>
          <w:color w:val="000000" w:themeColor="accent1"/>
          <w:sz w:val="27"/>
        </w:rPr>
        <w:t xml:space="preserve">name. </w:t>
      </w:r>
      <w:r>
        <w:rPr>
          <w:rFonts w:ascii="Helvetica" w:hAnsi="Helvetica"/>
          <w:sz w:val="27"/>
        </w:rPr>
        <w:br/>
        <w:t xml:space="preserve"> </w:t>
      </w:r>
    </w:p>
    <w:p w14:paraId="03A485B3" w14:textId="77777777" w:rsidR="007605B8" w:rsidRDefault="007605B8" w:rsidP="007605B8">
      <w:pPr>
        <w:pStyle w:val="Heading4"/>
        <w:spacing w:before="750" w:after="150"/>
        <w:rPr>
          <w:rFonts w:ascii="Helvetica" w:hAnsi="Helvetica"/>
          <w:color w:val="303030"/>
          <w:sz w:val="41"/>
          <w:szCs w:val="41"/>
        </w:rPr>
      </w:pPr>
      <w:r>
        <w:rPr>
          <w:rFonts w:ascii="Helvetica" w:hAnsi="Helvetica"/>
          <w:sz w:val="41"/>
        </w:rPr>
        <w:t xml:space="preserve">&gt;&gt;&gt; </w:t>
      </w:r>
      <w:r>
        <w:rPr>
          <w:rFonts w:ascii="Helvetica" w:hAnsi="Helvetica"/>
          <w:sz w:val="41"/>
        </w:rPr>
        <w:t xml:space="preserve">Applying </w:t>
      </w:r>
      <w:r>
        <w:rPr>
          <w:rFonts w:ascii="Helvetica" w:hAnsi="Helvetica"/>
          <w:sz w:val="41"/>
        </w:rPr>
        <w:t xml:space="preserve">Matcher </w:t>
      </w:r>
      <w:r>
        <w:rPr>
          <w:rFonts w:ascii="Helvetica" w:hAnsi="Helvetica"/>
          <w:sz w:val="41"/>
        </w:rPr>
        <w:t xml:space="preserve">to </w:t>
      </w:r>
      <w:r>
        <w:rPr>
          <w:rFonts w:ascii="Helvetica" w:hAnsi="Helvetica"/>
          <w:sz w:val="41"/>
        </w:rPr>
        <w:t xml:space="preserve">the </w:t>
      </w:r>
      <w:r>
        <w:rPr>
          <w:rFonts w:ascii="Helvetica" w:hAnsi="Helvetica"/>
          <w:color w:val="000000" w:themeColor="accent1"/>
          <w:sz w:val="41"/>
        </w:rPr>
        <w:t xml:space="preserve">Document </w:t>
      </w:r>
      <w:r>
        <w:rPr>
          <w:rFonts w:ascii="Helvetica" w:hAnsi="Helvetica"/>
          <w:sz w:val="41"/>
        </w:rPr>
        <w:br/>
        <w:t xml:space="preserve"> </w:t>
      </w:r>
    </w:p>
    <w:p w14:paraId="59A9CDC3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have </w:t>
      </w:r>
      <w:r>
        <w:rPr>
          <w:rFonts w:ascii="Helvetica" w:hAnsi="Helvetica"/>
          <w:sz w:val="27"/>
        </w:rPr>
        <w:t xml:space="preserve">our </w:t>
      </w:r>
      <w:r>
        <w:rPr>
          <w:rFonts w:ascii="Helvetica" w:hAnsi="Helvetica"/>
          <w:sz w:val="27"/>
        </w:rPr>
        <w:t xml:space="preserve">matcher </w:t>
      </w:r>
      <w:r>
        <w:rPr>
          <w:rFonts w:ascii="Helvetica" w:hAnsi="Helvetica"/>
          <w:sz w:val="27"/>
        </w:rPr>
        <w:t xml:space="preserve">ready.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next </w:t>
      </w:r>
      <w:r>
        <w:rPr>
          <w:rFonts w:ascii="Helvetica" w:hAnsi="Helvetica"/>
          <w:color w:val="000000" w:themeColor="accent1"/>
          <w:sz w:val="27"/>
        </w:rPr>
        <w:t xml:space="preserve">step </w:t>
      </w:r>
      <w:r>
        <w:rPr>
          <w:rFonts w:ascii="Helvetica" w:hAnsi="Helvetica"/>
          <w:sz w:val="27"/>
        </w:rPr>
        <w:t xml:space="preserve">is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apply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matcher </w:t>
      </w:r>
      <w:r>
        <w:rPr>
          <w:rFonts w:ascii="Helvetica" w:hAnsi="Helvetica"/>
          <w:sz w:val="27"/>
        </w:rPr>
        <w:t xml:space="preserve">on </w:t>
      </w:r>
      <w:r>
        <w:rPr>
          <w:rFonts w:ascii="Helvetica" w:hAnsi="Helvetica"/>
          <w:sz w:val="27"/>
        </w:rPr>
        <w:t xml:space="preserve">a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a </w:t>
      </w:r>
      <w:r>
        <w:rPr>
          <w:rFonts w:ascii="Helvetica" w:hAnsi="Helvetica"/>
          <w:sz w:val="27"/>
        </w:rPr>
        <w:t xml:space="preserve">create </w:t>
      </w:r>
      <w:r>
        <w:rPr>
          <w:rFonts w:ascii="Helvetica" w:hAnsi="Helvetica"/>
          <w:sz w:val="27"/>
        </w:rPr>
        <w:t xml:space="preserve">first </w:t>
      </w:r>
      <w:r>
        <w:rPr>
          <w:rFonts w:ascii="Helvetica" w:hAnsi="Helvetica"/>
          <w:sz w:val="27"/>
        </w:rPr>
        <w:t xml:space="preserve">Let's </w:t>
      </w:r>
      <w:r>
        <w:rPr>
          <w:rFonts w:ascii="Helvetica" w:hAnsi="Helvetica"/>
          <w:sz w:val="27"/>
        </w:rPr>
        <w:t xml:space="preserve">.match </w:t>
      </w:r>
      <w:r>
        <w:rPr>
          <w:rFonts w:ascii="Helvetica" w:hAnsi="Helvetica"/>
          <w:sz w:val="27"/>
        </w:rPr>
        <w:t xml:space="preserve">any </w:t>
      </w:r>
      <w:r>
        <w:rPr>
          <w:rFonts w:ascii="Helvetica" w:hAnsi="Helvetica"/>
          <w:sz w:val="27"/>
        </w:rPr>
        <w:t xml:space="preserve">get </w:t>
      </w:r>
      <w:r>
        <w:rPr>
          <w:rFonts w:ascii="Helvetica" w:hAnsi="Helvetica"/>
          <w:sz w:val="27"/>
        </w:rPr>
        <w:t xml:space="preserve">can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if </w:t>
      </w:r>
      <w:r>
        <w:rPr>
          <w:rFonts w:ascii="Helvetica" w:hAnsi="Helvetica"/>
          <w:sz w:val="27"/>
        </w:rPr>
        <w:t xml:space="preserve">see </w:t>
      </w:r>
      <w:r>
        <w:rPr>
          <w:rFonts w:ascii="Helvetica" w:hAnsi="Helvetica"/>
          <w:sz w:val="27"/>
        </w:rPr>
        <w:t xml:space="preserve">and </w:t>
      </w:r>
      <w:r>
        <w:rPr>
          <w:rFonts w:ascii="Helvetica" w:hAnsi="Helvetica"/>
          <w:color w:val="000000" w:themeColor="accent1"/>
          <w:sz w:val="27"/>
        </w:rPr>
        <w:t xml:space="preserve">document </w:t>
      </w:r>
      <w:r>
        <w:rPr>
          <w:rFonts w:ascii="Helvetica" w:hAnsi="Helvetica"/>
          <w:color w:val="000000" w:themeColor="accent1"/>
          <w:sz w:val="27"/>
        </w:rPr>
        <w:t xml:space="preserve">text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simple </w:t>
      </w:r>
      <w:r>
        <w:rPr>
          <w:rFonts w:ascii="Helvetica" w:hAnsi="Helvetica"/>
          <w:color w:val="000000" w:themeColor="accent1"/>
          <w:sz w:val="27"/>
        </w:rPr>
        <w:t xml:space="preserve">document: </w:t>
      </w:r>
      <w:r>
        <w:rPr>
          <w:rFonts w:ascii="Helvetica" w:hAnsi="Helvetica"/>
          <w:sz w:val="27"/>
        </w:rPr>
        <w:br/>
        <w:t xml:space="preserve"> </w:t>
      </w:r>
    </w:p>
    <w:p w14:paraId="62479259" w14:textId="77777777" w:rsidR="007605B8" w:rsidRDefault="007605B8" w:rsidP="007605B8">
      <w:pPr>
        <w:pStyle w:val="HTMLPreformatted"/>
        <w:wordWrap w:val="0"/>
        <w:spacing w:after="300"/>
        <w:rPr>
          <w:rStyle w:val="hljs-string"/>
          <w:rFonts w:ascii="Menlo" w:hAnsi="Menlo" w:cs="Menlo"/>
          <w:color w:val="98C379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sentence </w:t>
      </w:r>
      <w:r>
        <w:rPr>
          <w:rFonts w:ascii="Menlo" w:hAnsi="Menlo"/>
        </w:rPr>
        <w:t xml:space="preserve">= </w:t>
      </w:r>
      <w:r>
        <w:rPr>
          <w:rFonts w:ascii="Menlo" w:hAnsi="Menlo"/>
        </w:rPr>
        <w:t xml:space="preserve">nlp(u'The </w:t>
      </w:r>
      <w:r>
        <w:rPr>
          <w:rFonts w:ascii="Menlo" w:hAnsi="Menlo"/>
          <w:color w:val="000000" w:themeColor="accent1"/>
        </w:rPr>
        <w:t xml:space="preserve">quick-brown-fox </w:t>
      </w:r>
      <w:r>
        <w:rPr>
          <w:rFonts w:ascii="Menlo" w:hAnsi="Menlo"/>
        </w:rPr>
        <w:t xml:space="preserve">jumps </w:t>
      </w:r>
      <w:r>
        <w:rPr>
          <w:rFonts w:ascii="Menlo" w:hAnsi="Menlo"/>
        </w:rPr>
        <w:t xml:space="preserve">over </w:t>
      </w:r>
      <w:r>
        <w:rPr>
          <w:rFonts w:ascii="Menlo" w:hAnsi="Menlo"/>
        </w:rPr>
        <w:t xml:space="preserve">the </w:t>
      </w:r>
      <w:r>
        <w:rPr>
          <w:rFonts w:ascii="Menlo" w:hAnsi="Menlo"/>
        </w:rPr>
        <w:t xml:space="preserve">lazy </w:t>
      </w:r>
      <w:r>
        <w:rPr>
          <w:rFonts w:ascii="Menlo" w:hAnsi="Menlo"/>
          <w:color w:val="000000" w:themeColor="accent1"/>
        </w:rPr>
        <w:t xml:space="preserve">dog. </w:t>
      </w:r>
      <w:r>
        <w:rPr>
          <w:rFonts w:ascii="Menlo" w:hAnsi="Menlo"/>
        </w:rPr>
        <w:t xml:space="preserve">The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\ </w:t>
      </w:r>
      <w:r>
        <w:rPr>
          <w:rFonts w:ascii="Menlo" w:hAnsi="Menlo"/>
        </w:rPr>
        <w:t xml:space="preserve">.well </w:t>
      </w:r>
      <w:r>
        <w:rPr>
          <w:rFonts w:ascii="Menlo" w:hAnsi="Menlo"/>
          <w:color w:val="000000" w:themeColor="accent1"/>
        </w:rPr>
        <w:t xml:space="preserve">eats </w:t>
      </w:r>
      <w:r>
        <w:rPr>
          <w:rFonts w:ascii="Menlo" w:hAnsi="Menlo"/>
        </w:rPr>
        <w:t xml:space="preserve">fox </w:t>
      </w:r>
      <w:r>
        <w:rPr>
          <w:rFonts w:ascii="Menlo" w:hAnsi="Menlo"/>
        </w:rPr>
        <w:t xml:space="preserve">brown </w:t>
      </w:r>
      <w:r>
        <w:rPr>
          <w:rFonts w:ascii="Menlo" w:hAnsi="Menlo"/>
        </w:rPr>
        <w:t xml:space="preserve">quick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</w:p>
    <w:p w14:paraId="6EC6385F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the </w:t>
      </w:r>
      <w:r>
        <w:rPr>
          <w:rFonts w:ascii="Menlo" w:hAnsi="Menlo"/>
        </w:rPr>
        <w:t xml:space="preserve">quickbrownfox </w:t>
      </w:r>
      <w:r>
        <w:rPr>
          <w:rFonts w:ascii="Menlo" w:hAnsi="Menlo"/>
        </w:rPr>
        <w:t xml:space="preserve">is </w:t>
      </w:r>
      <w:r>
        <w:rPr>
          <w:rFonts w:ascii="Menlo" w:hAnsi="Menlo"/>
        </w:rPr>
        <w:t xml:space="preserve">dead. </w:t>
      </w:r>
      <w:r>
        <w:rPr>
          <w:rFonts w:ascii="Menlo" w:hAnsi="Menlo"/>
        </w:rPr>
        <w:t xml:space="preserve">the </w:t>
      </w:r>
      <w:r>
        <w:rPr>
          <w:rFonts w:ascii="Menlo" w:hAnsi="Menlo"/>
        </w:rPr>
        <w:t xml:space="preserve">dog </w:t>
      </w:r>
      <w:r>
        <w:rPr>
          <w:rFonts w:ascii="Menlo" w:hAnsi="Menlo"/>
        </w:rPr>
        <w:t xml:space="preserve">misses </w:t>
      </w:r>
      <w:r>
        <w:rPr>
          <w:rFonts w:ascii="Menlo" w:hAnsi="Menlo"/>
        </w:rPr>
        <w:t xml:space="preserve">the </w:t>
      </w:r>
      <w:r>
        <w:rPr>
          <w:rFonts w:ascii="Menlo" w:hAnsi="Menlo"/>
        </w:rPr>
        <w:t xml:space="preserve">quick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(brownfox'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</w:p>
    <w:p w14:paraId="456D7EC3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apply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matcher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a </w:t>
      </w:r>
      <w:r>
        <w:rPr>
          <w:rFonts w:ascii="Helvetica" w:hAnsi="Helvetica"/>
          <w:color w:val="000000" w:themeColor="accent1"/>
          <w:sz w:val="27"/>
        </w:rPr>
        <w:t xml:space="preserve">document.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document </w:t>
      </w:r>
      <w:r>
        <w:rPr>
          <w:rFonts w:ascii="Helvetica" w:hAnsi="Helvetica"/>
          <w:sz w:val="27"/>
        </w:rPr>
        <w:t xml:space="preserve">is </w:t>
      </w:r>
      <w:r>
        <w:rPr>
          <w:rFonts w:ascii="Helvetica" w:hAnsi="Helvetica"/>
          <w:sz w:val="27"/>
        </w:rPr>
        <w:t xml:space="preserve">needed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be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all </w:t>
      </w:r>
      <w:r>
        <w:rPr>
          <w:rFonts w:ascii="Helvetica" w:hAnsi="Helvetica"/>
          <w:sz w:val="27"/>
        </w:rPr>
        <w:t xml:space="preserve">be </w:t>
      </w:r>
      <w:r>
        <w:rPr>
          <w:rFonts w:ascii="Helvetica" w:hAnsi="Helvetica"/>
          <w:sz w:val="27"/>
        </w:rPr>
        <w:t xml:space="preserve">will </w:t>
      </w:r>
      <w:r>
        <w:rPr>
          <w:rFonts w:ascii="Helvetica" w:hAnsi="Helvetica"/>
          <w:color w:val="000000" w:themeColor="accent1"/>
          <w:sz w:val="27"/>
        </w:rPr>
        <w:t xml:space="preserve">result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.object </w:t>
      </w:r>
      <w:r>
        <w:rPr>
          <w:rFonts w:ascii="Helvetica" w:hAnsi="Helvetica"/>
          <w:sz w:val="27"/>
        </w:rPr>
        <w:t xml:space="preserve">matcher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parameter </w:t>
      </w:r>
      <w:r>
        <w:rPr>
          <w:rFonts w:ascii="Helvetica" w:hAnsi="Helvetica"/>
          <w:sz w:val="27"/>
        </w:rPr>
        <w:t xml:space="preserve">a </w:t>
      </w:r>
      <w:r>
        <w:rPr>
          <w:rFonts w:ascii="Helvetica" w:hAnsi="Helvetica"/>
          <w:sz w:val="27"/>
        </w:rPr>
        <w:t xml:space="preserve">as </w:t>
      </w:r>
      <w:r>
        <w:rPr>
          <w:rFonts w:ascii="Helvetica" w:hAnsi="Helvetica"/>
          <w:sz w:val="27"/>
        </w:rPr>
        <w:t xml:space="preserve">passed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ids </w:t>
      </w:r>
      <w:r>
        <w:rPr>
          <w:rFonts w:ascii="Helvetica" w:hAnsi="Helvetica"/>
          <w:sz w:val="27"/>
        </w:rPr>
        <w:t xml:space="preserve">of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phrases </w:t>
      </w:r>
      <w:r>
        <w:rPr>
          <w:rFonts w:ascii="Helvetica" w:hAnsi="Helvetica"/>
          <w:sz w:val="27"/>
        </w:rPr>
        <w:t xml:space="preserve">matched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document, </w:t>
      </w:r>
      <w:r>
        <w:rPr>
          <w:rFonts w:ascii="Helvetica" w:hAnsi="Helvetica"/>
          <w:sz w:val="27"/>
        </w:rPr>
        <w:t xml:space="preserve">along </w:t>
      </w:r>
      <w:r>
        <w:rPr>
          <w:rFonts w:ascii="Helvetica" w:hAnsi="Helvetica"/>
          <w:sz w:val="27"/>
        </w:rPr>
        <w:t xml:space="preserve">with </w:t>
      </w:r>
      <w:r>
        <w:rPr>
          <w:rFonts w:ascii="Helvetica" w:hAnsi="Helvetica"/>
          <w:sz w:val="27"/>
        </w:rPr>
        <w:t xml:space="preserve">their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following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Execute </w:t>
      </w:r>
      <w:r>
        <w:rPr>
          <w:rFonts w:ascii="Helvetica" w:hAnsi="Helvetica"/>
          <w:sz w:val="27"/>
        </w:rPr>
        <w:t xml:space="preserve">.document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color w:val="000000" w:themeColor="accent1"/>
          <w:sz w:val="27"/>
        </w:rPr>
        <w:t xml:space="preserve">positions </w:t>
      </w:r>
      <w:r>
        <w:rPr>
          <w:rFonts w:ascii="Helvetica" w:hAnsi="Helvetica"/>
          <w:sz w:val="27"/>
        </w:rPr>
        <w:t xml:space="preserve">ending </w:t>
      </w:r>
      <w:r>
        <w:rPr>
          <w:rFonts w:ascii="Helvetica" w:hAnsi="Helvetica"/>
          <w:sz w:val="27"/>
        </w:rPr>
        <w:t xml:space="preserve">and </w:t>
      </w:r>
      <w:r>
        <w:rPr>
          <w:rFonts w:ascii="Helvetica" w:hAnsi="Helvetica"/>
          <w:sz w:val="27"/>
        </w:rPr>
        <w:t xml:space="preserve">starting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color w:val="000000" w:themeColor="accent1"/>
          <w:sz w:val="27"/>
        </w:rPr>
        <w:t xml:space="preserve">script: </w:t>
      </w:r>
      <w:r>
        <w:rPr>
          <w:rFonts w:ascii="Helvetica" w:hAnsi="Helvetica"/>
          <w:sz w:val="27"/>
        </w:rPr>
        <w:br/>
        <w:t xml:space="preserve"> </w:t>
      </w:r>
    </w:p>
    <w:p w14:paraId="14A4C833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phrase_matches </w:t>
      </w:r>
      <w:r>
        <w:rPr>
          <w:rFonts w:ascii="Menlo" w:hAnsi="Menlo"/>
        </w:rPr>
        <w:t xml:space="preserve">= </w:t>
      </w:r>
      <w:r>
        <w:rPr>
          <w:rFonts w:ascii="Menlo" w:hAnsi="Menlo"/>
          <w:color w:val="000000" w:themeColor="accent1"/>
        </w:rPr>
        <w:t xml:space="preserve">m_tool(sentence) </w:t>
      </w:r>
      <w:r>
        <w:rPr>
          <w:rFonts w:ascii="Menlo" w:hAnsi="Menlo"/>
        </w:rPr>
        <w:br/>
        <w:t xml:space="preserve"> </w:t>
      </w:r>
    </w:p>
    <w:p w14:paraId="10A0F956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  <w:color w:val="000000" w:themeColor="accent1"/>
        </w:rPr>
        <w:t xml:space="preserve">print(phrase_matches </w:t>
      </w:r>
      <w:r>
        <w:rPr>
          <w:rFonts w:ascii="Menlo" w:hAnsi="Menlo"/>
        </w:rPr>
        <w:t xml:space="preserve">) </w:t>
      </w:r>
      <w:r>
        <w:rPr>
          <w:rFonts w:ascii="Menlo" w:hAnsi="Menlo"/>
        </w:rPr>
        <w:br/>
        <w:t xml:space="preserve"> </w:t>
      </w:r>
    </w:p>
    <w:p w14:paraId="0A8A238C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output </w:t>
      </w:r>
      <w:r>
        <w:rPr>
          <w:rFonts w:ascii="Helvetica" w:hAnsi="Helvetica"/>
          <w:sz w:val="27"/>
        </w:rPr>
        <w:t xml:space="preserve">of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script </w:t>
      </w:r>
      <w:r>
        <w:rPr>
          <w:rFonts w:ascii="Helvetica" w:hAnsi="Helvetica"/>
          <w:sz w:val="27"/>
        </w:rPr>
        <w:t xml:space="preserve">above </w:t>
      </w:r>
      <w:r>
        <w:rPr>
          <w:rFonts w:ascii="Helvetica" w:hAnsi="Helvetica"/>
          <w:color w:val="000000" w:themeColor="accent1"/>
          <w:sz w:val="27"/>
        </w:rPr>
        <w:t xml:space="preserve">looks </w:t>
      </w:r>
      <w:r>
        <w:rPr>
          <w:rFonts w:ascii="Helvetica" w:hAnsi="Helvetica"/>
          <w:sz w:val="27"/>
        </w:rPr>
        <w:t xml:space="preserve">like </w:t>
      </w:r>
      <w:r>
        <w:rPr>
          <w:rFonts w:ascii="Helvetica" w:hAnsi="Helvetica"/>
          <w:sz w:val="27"/>
        </w:rPr>
        <w:t xml:space="preserve">this: </w:t>
      </w:r>
      <w:r>
        <w:rPr>
          <w:rFonts w:ascii="Helvetica" w:hAnsi="Helvetica"/>
          <w:sz w:val="27"/>
        </w:rPr>
        <w:br/>
        <w:t xml:space="preserve"> </w:t>
      </w:r>
    </w:p>
    <w:p w14:paraId="70827A63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[(12825528024649263697, </w:t>
      </w:r>
      <w:r>
        <w:rPr>
          <w:rFonts w:ascii="Menlo" w:hAnsi="Menlo"/>
        </w:rPr>
        <w:t xml:space="preserve">1, </w:t>
      </w:r>
      <w:r>
        <w:rPr>
          <w:rFonts w:ascii="Menlo" w:hAnsi="Menlo"/>
        </w:rPr>
        <w:t xml:space="preserve">6), </w:t>
      </w:r>
      <w:r>
        <w:rPr>
          <w:rFonts w:ascii="Menlo" w:hAnsi="Menlo"/>
        </w:rPr>
        <w:t xml:space="preserve">(12825528024649263697, </w:t>
      </w:r>
      <w:r>
        <w:rPr>
          <w:rFonts w:ascii="Menlo" w:hAnsi="Menlo"/>
        </w:rPr>
        <w:t xml:space="preserve">13, </w:t>
      </w:r>
      <w:r>
        <w:rPr>
          <w:rFonts w:ascii="Menlo" w:hAnsi="Menlo"/>
        </w:rPr>
        <w:t xml:space="preserve">16),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(31) </w:t>
      </w:r>
      <w:r>
        <w:rPr>
          <w:rFonts w:ascii="Menlo" w:hAnsi="Menlo"/>
        </w:rPr>
        <w:t xml:space="preserve">,29 </w:t>
      </w:r>
      <w:r>
        <w:rPr>
          <w:rFonts w:ascii="Menlo" w:hAnsi="Menlo"/>
        </w:rPr>
        <w:t xml:space="preserve">,(12825528024649263697 </w:t>
      </w:r>
      <w:r>
        <w:rPr>
          <w:rFonts w:ascii="Menlo" w:hAnsi="Menlo"/>
        </w:rPr>
        <w:t xml:space="preserve">,22) </w:t>
      </w:r>
      <w:r>
        <w:rPr>
          <w:rFonts w:ascii="Menlo" w:hAnsi="Menlo"/>
        </w:rPr>
        <w:t xml:space="preserve">,21 </w:t>
      </w:r>
      <w:r>
        <w:rPr>
          <w:rFonts w:ascii="Menlo" w:hAnsi="Menlo"/>
        </w:rPr>
        <w:t xml:space="preserve">,(12825528024649263697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</w:p>
    <w:p w14:paraId="589E2193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From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output, </w:t>
      </w:r>
      <w:r>
        <w:rPr>
          <w:rFonts w:ascii="Helvetica" w:hAnsi="Helvetica"/>
          <w:sz w:val="27"/>
        </w:rPr>
        <w:t xml:space="preserve">you </w:t>
      </w:r>
      <w:r>
        <w:rPr>
          <w:rFonts w:ascii="Helvetica" w:hAnsi="Helvetica"/>
          <w:sz w:val="27"/>
        </w:rPr>
        <w:t xml:space="preserve">can </w:t>
      </w:r>
      <w:r>
        <w:rPr>
          <w:rFonts w:ascii="Helvetica" w:hAnsi="Helvetica"/>
          <w:sz w:val="27"/>
        </w:rPr>
        <w:t xml:space="preserve">see </w:t>
      </w:r>
      <w:r>
        <w:rPr>
          <w:rFonts w:ascii="Helvetica" w:hAnsi="Helvetica"/>
          <w:sz w:val="27"/>
        </w:rPr>
        <w:t xml:space="preserve">that </w:t>
      </w:r>
      <w:r>
        <w:rPr>
          <w:rFonts w:ascii="Helvetica" w:hAnsi="Helvetica"/>
          <w:sz w:val="27"/>
        </w:rPr>
        <w:t xml:space="preserve">four </w:t>
      </w:r>
      <w:r>
        <w:rPr>
          <w:rFonts w:ascii="Helvetica" w:hAnsi="Helvetica"/>
          <w:color w:val="000000" w:themeColor="accent1"/>
          <w:sz w:val="27"/>
        </w:rPr>
        <w:t xml:space="preserve">phrases </w:t>
      </w:r>
      <w:r>
        <w:rPr>
          <w:rFonts w:ascii="Helvetica" w:hAnsi="Helvetica"/>
          <w:sz w:val="27"/>
        </w:rPr>
        <w:t xml:space="preserve">have </w:t>
      </w:r>
      <w:r>
        <w:rPr>
          <w:rFonts w:ascii="Helvetica" w:hAnsi="Helvetica"/>
          <w:sz w:val="27"/>
        </w:rPr>
        <w:t xml:space="preserve">been </w:t>
      </w:r>
      <w:r>
        <w:rPr>
          <w:rFonts w:ascii="Helvetica" w:hAnsi="Helvetica"/>
          <w:sz w:val="27"/>
        </w:rPr>
        <w:t xml:space="preserve">matched.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,matched </w:t>
      </w:r>
      <w:r>
        <w:rPr>
          <w:rFonts w:ascii="Helvetica" w:hAnsi="Helvetica"/>
          <w:color w:val="000000" w:themeColor="accent1"/>
          <w:sz w:val="27"/>
        </w:rPr>
        <w:t xml:space="preserve">phrase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of </w:t>
      </w:r>
      <w:r>
        <w:rPr>
          <w:rFonts w:ascii="Helvetica" w:hAnsi="Helvetica"/>
          <w:sz w:val="27"/>
        </w:rPr>
        <w:t xml:space="preserve">id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is </w:t>
      </w:r>
      <w:r>
        <w:rPr>
          <w:rFonts w:ascii="Helvetica" w:hAnsi="Helvetica"/>
          <w:color w:val="000000" w:themeColor="accent1"/>
          <w:sz w:val="27"/>
        </w:rPr>
        <w:t xml:space="preserve">output </w:t>
      </w:r>
      <w:r>
        <w:rPr>
          <w:rFonts w:ascii="Helvetica" w:hAnsi="Helvetica"/>
          <w:sz w:val="27"/>
        </w:rPr>
        <w:t xml:space="preserve">each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color w:val="000000" w:themeColor="accent1"/>
          <w:sz w:val="27"/>
        </w:rPr>
        <w:t xml:space="preserve">number </w:t>
      </w:r>
      <w:r>
        <w:rPr>
          <w:rFonts w:ascii="Helvetica" w:hAnsi="Helvetica"/>
          <w:sz w:val="27"/>
        </w:rPr>
        <w:t xml:space="preserve">long </w:t>
      </w:r>
      <w:r>
        <w:rPr>
          <w:rFonts w:ascii="Helvetica" w:hAnsi="Helvetica"/>
          <w:sz w:val="27"/>
        </w:rPr>
        <w:t xml:space="preserve">first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second </w:t>
      </w:r>
      <w:r>
        <w:rPr>
          <w:rFonts w:ascii="Helvetica" w:hAnsi="Helvetica"/>
          <w:sz w:val="27"/>
        </w:rPr>
        <w:t xml:space="preserve">and </w:t>
      </w:r>
      <w:r>
        <w:rPr>
          <w:rFonts w:ascii="Helvetica" w:hAnsi="Helvetica"/>
          <w:sz w:val="27"/>
        </w:rPr>
        <w:t xml:space="preserve">third </w:t>
      </w:r>
      <w:r>
        <w:rPr>
          <w:rFonts w:ascii="Helvetica" w:hAnsi="Helvetica"/>
          <w:color w:val="000000" w:themeColor="accent1"/>
          <w:sz w:val="27"/>
        </w:rPr>
        <w:t xml:space="preserve">numbers </w:t>
      </w:r>
      <w:r>
        <w:rPr>
          <w:rFonts w:ascii="Helvetica" w:hAnsi="Helvetica"/>
          <w:sz w:val="27"/>
        </w:rPr>
        <w:t xml:space="preserve">are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starting </w:t>
      </w:r>
      <w:r>
        <w:rPr>
          <w:rFonts w:ascii="Helvetica" w:hAnsi="Helvetica"/>
          <w:sz w:val="27"/>
        </w:rPr>
        <w:t xml:space="preserve">and </w:t>
      </w:r>
      <w:r>
        <w:rPr>
          <w:rFonts w:ascii="Helvetica" w:hAnsi="Helvetica"/>
          <w:sz w:val="27"/>
        </w:rPr>
        <w:t xml:space="preserve">ending </w:t>
      </w:r>
      <w:r>
        <w:rPr>
          <w:rFonts w:ascii="Helvetica" w:hAnsi="Helvetica"/>
          <w:color w:val="000000" w:themeColor="accent1"/>
          <w:sz w:val="27"/>
        </w:rPr>
        <w:t xml:space="preserve">positions </w:t>
      </w:r>
      <w:r>
        <w:rPr>
          <w:rFonts w:ascii="Helvetica" w:hAnsi="Helvetica"/>
          <w:sz w:val="27"/>
        </w:rPr>
        <w:t xml:space="preserve">of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.phrase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457AD6C0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actually </w:t>
      </w:r>
      <w:r>
        <w:rPr>
          <w:rFonts w:ascii="Helvetica" w:hAnsi="Helvetica"/>
          <w:color w:val="000000" w:themeColor="accent1"/>
          <w:sz w:val="27"/>
        </w:rPr>
        <w:t xml:space="preserve">view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result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sz w:val="27"/>
        </w:rPr>
        <w:t xml:space="preserve">a </w:t>
      </w:r>
      <w:r>
        <w:rPr>
          <w:rFonts w:ascii="Helvetica" w:hAnsi="Helvetica"/>
          <w:sz w:val="27"/>
        </w:rPr>
        <w:t xml:space="preserve">better </w:t>
      </w:r>
      <w:r>
        <w:rPr>
          <w:rFonts w:ascii="Helvetica" w:hAnsi="Helvetica"/>
          <w:color w:val="000000" w:themeColor="accent1"/>
          <w:sz w:val="27"/>
        </w:rPr>
        <w:t xml:space="preserve">way,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can </w:t>
      </w:r>
      <w:r>
        <w:rPr>
          <w:rFonts w:ascii="Helvetica" w:hAnsi="Helvetica"/>
          <w:sz w:val="27"/>
        </w:rPr>
        <w:t xml:space="preserve">iterate </w:t>
      </w:r>
      <w:r>
        <w:rPr>
          <w:rFonts w:ascii="Helvetica" w:hAnsi="Helvetica"/>
          <w:sz w:val="27"/>
        </w:rPr>
        <w:t xml:space="preserve">through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Execute </w:t>
      </w:r>
      <w:r>
        <w:rPr>
          <w:rFonts w:ascii="Helvetica" w:hAnsi="Helvetica"/>
          <w:sz w:val="27"/>
        </w:rPr>
        <w:t xml:space="preserve">.value </w:t>
      </w:r>
      <w:r>
        <w:rPr>
          <w:rFonts w:ascii="Helvetica" w:hAnsi="Helvetica"/>
          <w:color w:val="000000" w:themeColor="accent1"/>
          <w:sz w:val="27"/>
        </w:rPr>
        <w:t xml:space="preserve">string </w:t>
      </w:r>
      <w:r>
        <w:rPr>
          <w:rFonts w:ascii="Helvetica" w:hAnsi="Helvetica"/>
          <w:sz w:val="27"/>
        </w:rPr>
        <w:t xml:space="preserve">its </w:t>
      </w:r>
      <w:r>
        <w:rPr>
          <w:rFonts w:ascii="Helvetica" w:hAnsi="Helvetica"/>
          <w:color w:val="000000" w:themeColor="accent1"/>
          <w:sz w:val="27"/>
        </w:rPr>
        <w:t xml:space="preserve">display </w:t>
      </w:r>
      <w:r>
        <w:rPr>
          <w:rFonts w:ascii="Helvetica" w:hAnsi="Helvetica"/>
          <w:sz w:val="27"/>
        </w:rPr>
        <w:t xml:space="preserve">and </w:t>
      </w:r>
      <w:r>
        <w:rPr>
          <w:rFonts w:ascii="Helvetica" w:hAnsi="Helvetica"/>
          <w:color w:val="000000" w:themeColor="accent1"/>
          <w:sz w:val="27"/>
        </w:rPr>
        <w:t xml:space="preserve">phrase </w:t>
      </w:r>
      <w:r>
        <w:rPr>
          <w:rFonts w:ascii="Helvetica" w:hAnsi="Helvetica"/>
          <w:sz w:val="27"/>
        </w:rPr>
        <w:t xml:space="preserve">matched </w:t>
      </w:r>
      <w:r>
        <w:rPr>
          <w:rFonts w:ascii="Helvetica" w:hAnsi="Helvetica"/>
          <w:sz w:val="27"/>
        </w:rPr>
        <w:t xml:space="preserve">each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following </w:t>
      </w:r>
      <w:r>
        <w:rPr>
          <w:rFonts w:ascii="Helvetica" w:hAnsi="Helvetica"/>
          <w:color w:val="000000" w:themeColor="accent1"/>
          <w:sz w:val="27"/>
        </w:rPr>
        <w:t xml:space="preserve">script: </w:t>
      </w:r>
      <w:r>
        <w:rPr>
          <w:rFonts w:ascii="Helvetica" w:hAnsi="Helvetica"/>
          <w:sz w:val="27"/>
        </w:rPr>
        <w:br/>
        <w:t xml:space="preserve"> </w:t>
      </w:r>
    </w:p>
    <w:p w14:paraId="148D4F21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for </w:t>
      </w:r>
      <w:r>
        <w:rPr>
          <w:rFonts w:ascii="Menlo" w:hAnsi="Menlo"/>
        </w:rPr>
        <w:t xml:space="preserve">match_id, </w:t>
      </w:r>
      <w:r>
        <w:rPr>
          <w:rFonts w:ascii="Menlo" w:hAnsi="Menlo"/>
        </w:rPr>
        <w:t xml:space="preserve">start, </w:t>
      </w:r>
      <w:r>
        <w:rPr>
          <w:rFonts w:ascii="Menlo" w:hAnsi="Menlo"/>
          <w:color w:val="000000" w:themeColor="accent1"/>
        </w:rPr>
        <w:t xml:space="preserve">end </w:t>
      </w:r>
      <w:r>
        <w:rPr>
          <w:rFonts w:ascii="Menlo" w:hAnsi="Menlo"/>
        </w:rPr>
        <w:t xml:space="preserve">in </w:t>
      </w:r>
      <w:r>
        <w:rPr>
          <w:rFonts w:ascii="Menlo" w:hAnsi="Menlo"/>
        </w:rPr>
        <w:t xml:space="preserve">phrase_matches: </w:t>
      </w:r>
      <w:r>
        <w:rPr>
          <w:rFonts w:ascii="Menlo" w:hAnsi="Menlo"/>
        </w:rPr>
        <w:br/>
        <w:t xml:space="preserve"> </w:t>
      </w:r>
    </w:p>
    <w:p w14:paraId="0C21747E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string_id </w:t>
      </w:r>
      <w:r>
        <w:rPr>
          <w:rFonts w:ascii="Menlo" w:hAnsi="Menlo"/>
        </w:rPr>
        <w:t xml:space="preserve">= </w:t>
      </w:r>
      <w:r>
        <w:rPr>
          <w:rFonts w:ascii="Menlo" w:hAnsi="Menlo"/>
        </w:rPr>
        <w:t xml:space="preserve">nlp.vocab.strings[match_id] </w:t>
      </w:r>
      <w:r>
        <w:rPr>
          <w:rFonts w:ascii="Menlo" w:hAnsi="Menlo"/>
        </w:rPr>
        <w:br/>
        <w:t xml:space="preserve"> </w:t>
      </w:r>
    </w:p>
    <w:p w14:paraId="7A7EAE88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span </w:t>
      </w:r>
      <w:r>
        <w:rPr>
          <w:rFonts w:ascii="Menlo" w:hAnsi="Menlo"/>
        </w:rPr>
        <w:t xml:space="preserve">= </w:t>
      </w:r>
      <w:r>
        <w:rPr>
          <w:rFonts w:ascii="Menlo" w:hAnsi="Menlo"/>
          <w:color w:val="000000" w:themeColor="accent1"/>
        </w:rPr>
        <w:t xml:space="preserve">sentence[start:end] </w:t>
      </w:r>
      <w:r>
        <w:rPr>
          <w:rFonts w:ascii="Menlo" w:hAnsi="Menlo"/>
        </w:rPr>
        <w:br/>
        <w:t xml:space="preserve"> </w:t>
      </w:r>
    </w:p>
    <w:p w14:paraId="68FA906A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print(match_id, </w:t>
      </w:r>
      <w:r>
        <w:rPr>
          <w:rFonts w:ascii="Menlo" w:hAnsi="Menlo"/>
        </w:rPr>
        <w:t xml:space="preserve">string_id, </w:t>
      </w:r>
      <w:r>
        <w:rPr>
          <w:rFonts w:ascii="Menlo" w:hAnsi="Menlo"/>
        </w:rPr>
        <w:t xml:space="preserve">start, </w:t>
      </w:r>
      <w:r>
        <w:rPr>
          <w:rFonts w:ascii="Menlo" w:hAnsi="Menlo"/>
          <w:color w:val="000000" w:themeColor="accent1"/>
        </w:rPr>
        <w:t xml:space="preserve">end, </w:t>
      </w:r>
      <w:r>
        <w:rPr>
          <w:rFonts w:ascii="Menlo" w:hAnsi="Menlo"/>
        </w:rPr>
        <w:t xml:space="preserve">span.text) </w:t>
      </w:r>
      <w:r>
        <w:rPr>
          <w:rFonts w:ascii="Menlo" w:hAnsi="Menlo"/>
        </w:rPr>
        <w:br/>
        <w:t xml:space="preserve"> </w:t>
      </w:r>
    </w:p>
    <w:p w14:paraId="6F8319D5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color w:val="000000" w:themeColor="accent1"/>
          <w:sz w:val="27"/>
        </w:rPr>
        <w:t xml:space="preserve">Output: </w:t>
      </w:r>
      <w:r>
        <w:rPr>
          <w:rFonts w:ascii="Helvetica" w:hAnsi="Helvetica"/>
          <w:sz w:val="27"/>
        </w:rPr>
        <w:br/>
        <w:t xml:space="preserve"> </w:t>
      </w:r>
    </w:p>
    <w:p w14:paraId="1382ECBA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12825528024649263697 </w:t>
      </w:r>
      <w:r>
        <w:rPr>
          <w:rFonts w:ascii="Menlo" w:hAnsi="Menlo"/>
        </w:rPr>
        <w:t xml:space="preserve">QBF </w:t>
      </w:r>
      <w:r>
        <w:rPr>
          <w:rFonts w:ascii="Menlo" w:hAnsi="Menlo"/>
        </w:rPr>
        <w:t xml:space="preserve">1 </w:t>
      </w:r>
      <w:r>
        <w:rPr>
          <w:rFonts w:ascii="Menlo" w:hAnsi="Menlo"/>
        </w:rPr>
        <w:t xml:space="preserve">6 </w:t>
      </w:r>
      <w:r>
        <w:rPr>
          <w:rFonts w:ascii="Menlo" w:hAnsi="Menlo"/>
          <w:color w:val="000000" w:themeColor="accent1"/>
        </w:rPr>
        <w:t xml:space="preserve">quick-brown-fox </w:t>
      </w:r>
      <w:r>
        <w:rPr>
          <w:rFonts w:ascii="Menlo" w:hAnsi="Menlo"/>
        </w:rPr>
        <w:br/>
        <w:t xml:space="preserve"> </w:t>
      </w:r>
    </w:p>
    <w:p w14:paraId="20C06839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12825528024649263697 </w:t>
      </w:r>
      <w:r>
        <w:rPr>
          <w:rFonts w:ascii="Menlo" w:hAnsi="Menlo"/>
        </w:rPr>
        <w:t xml:space="preserve">QBF </w:t>
      </w:r>
      <w:r>
        <w:rPr>
          <w:rFonts w:ascii="Menlo" w:hAnsi="Menlo"/>
        </w:rPr>
        <w:t xml:space="preserve">13 </w:t>
      </w:r>
      <w:r>
        <w:rPr>
          <w:rFonts w:ascii="Menlo" w:hAnsi="Menlo"/>
        </w:rPr>
        <w:t xml:space="preserve">16 </w:t>
      </w:r>
      <w:r>
        <w:rPr>
          <w:rFonts w:ascii="Menlo" w:hAnsi="Menlo"/>
        </w:rPr>
        <w:t xml:space="preserve">quick </w:t>
      </w:r>
      <w:r>
        <w:rPr>
          <w:rFonts w:ascii="Menlo" w:hAnsi="Menlo"/>
        </w:rPr>
        <w:t xml:space="preserve">brown </w:t>
      </w:r>
      <w:r>
        <w:rPr>
          <w:rFonts w:ascii="Menlo" w:hAnsi="Menlo"/>
        </w:rPr>
        <w:t xml:space="preserve">fox </w:t>
      </w:r>
      <w:r>
        <w:rPr>
          <w:rFonts w:ascii="Menlo" w:hAnsi="Menlo"/>
        </w:rPr>
        <w:br/>
        <w:t xml:space="preserve"> </w:t>
      </w:r>
    </w:p>
    <w:p w14:paraId="106B2595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12825528024649263697 </w:t>
      </w:r>
      <w:r>
        <w:rPr>
          <w:rFonts w:ascii="Menlo" w:hAnsi="Menlo"/>
        </w:rPr>
        <w:t xml:space="preserve">QBF </w:t>
      </w:r>
      <w:r>
        <w:rPr>
          <w:rFonts w:ascii="Menlo" w:hAnsi="Menlo"/>
        </w:rPr>
        <w:t xml:space="preserve">21 </w:t>
      </w:r>
      <w:r>
        <w:rPr>
          <w:rFonts w:ascii="Menlo" w:hAnsi="Menlo"/>
        </w:rPr>
        <w:t xml:space="preserve">22 </w:t>
      </w:r>
      <w:r>
        <w:rPr>
          <w:rFonts w:ascii="Menlo" w:hAnsi="Menlo"/>
        </w:rPr>
        <w:t xml:space="preserve">quickbrownfox </w:t>
      </w:r>
      <w:r>
        <w:rPr>
          <w:rFonts w:ascii="Menlo" w:hAnsi="Menlo"/>
        </w:rPr>
        <w:br/>
        <w:t xml:space="preserve"> </w:t>
      </w:r>
    </w:p>
    <w:p w14:paraId="798D748E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12825528024649263697 </w:t>
      </w:r>
      <w:r>
        <w:rPr>
          <w:rFonts w:ascii="Menlo" w:hAnsi="Menlo"/>
        </w:rPr>
        <w:t xml:space="preserve">QBF </w:t>
      </w:r>
      <w:r>
        <w:rPr>
          <w:rFonts w:ascii="Menlo" w:hAnsi="Menlo"/>
        </w:rPr>
        <w:t xml:space="preserve">29 </w:t>
      </w:r>
      <w:r>
        <w:rPr>
          <w:rFonts w:ascii="Menlo" w:hAnsi="Menlo"/>
        </w:rPr>
        <w:t xml:space="preserve">31 </w:t>
      </w:r>
      <w:r>
        <w:rPr>
          <w:rFonts w:ascii="Menlo" w:hAnsi="Menlo"/>
        </w:rPr>
        <w:t xml:space="preserve">quick </w:t>
      </w:r>
      <w:r>
        <w:rPr>
          <w:rFonts w:ascii="Menlo" w:hAnsi="Menlo"/>
        </w:rPr>
        <w:t xml:space="preserve">brownfox </w:t>
      </w:r>
      <w:r>
        <w:rPr>
          <w:rFonts w:ascii="Menlo" w:hAnsi="Menlo"/>
        </w:rPr>
        <w:br/>
        <w:t xml:space="preserve"> </w:t>
      </w:r>
    </w:p>
    <w:p w14:paraId="42BD6AF7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From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output, </w:t>
      </w:r>
      <w:r>
        <w:rPr>
          <w:rFonts w:ascii="Helvetica" w:hAnsi="Helvetica"/>
          <w:sz w:val="27"/>
        </w:rPr>
        <w:t xml:space="preserve">you </w:t>
      </w:r>
      <w:r>
        <w:rPr>
          <w:rFonts w:ascii="Helvetica" w:hAnsi="Helvetica"/>
          <w:sz w:val="27"/>
        </w:rPr>
        <w:t xml:space="preserve">can </w:t>
      </w:r>
      <w:r>
        <w:rPr>
          <w:rFonts w:ascii="Helvetica" w:hAnsi="Helvetica"/>
          <w:sz w:val="27"/>
        </w:rPr>
        <w:t xml:space="preserve">see </w:t>
      </w:r>
      <w:r>
        <w:rPr>
          <w:rFonts w:ascii="Helvetica" w:hAnsi="Helvetica"/>
          <w:sz w:val="27"/>
        </w:rPr>
        <w:t xml:space="preserve">all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matched </w:t>
      </w:r>
      <w:r>
        <w:rPr>
          <w:rFonts w:ascii="Helvetica" w:hAnsi="Helvetica"/>
          <w:color w:val="000000" w:themeColor="accent1"/>
          <w:sz w:val="27"/>
        </w:rPr>
        <w:t xml:space="preserve">phrases </w:t>
      </w:r>
      <w:r>
        <w:rPr>
          <w:rFonts w:ascii="Helvetica" w:hAnsi="Helvetica"/>
          <w:sz w:val="27"/>
        </w:rPr>
        <w:t xml:space="preserve">along </w:t>
      </w:r>
      <w:r>
        <w:rPr>
          <w:rFonts w:ascii="Helvetica" w:hAnsi="Helvetica"/>
          <w:sz w:val="27"/>
        </w:rPr>
        <w:t xml:space="preserve">with </w:t>
      </w:r>
      <w:r>
        <w:rPr>
          <w:rFonts w:ascii="Helvetica" w:hAnsi="Helvetica"/>
          <w:sz w:val="27"/>
        </w:rPr>
        <w:t xml:space="preserve">their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.position </w:t>
      </w:r>
      <w:r>
        <w:rPr>
          <w:rFonts w:ascii="Helvetica" w:hAnsi="Helvetica"/>
          <w:sz w:val="27"/>
        </w:rPr>
        <w:t xml:space="preserve">ending </w:t>
      </w:r>
      <w:r>
        <w:rPr>
          <w:rFonts w:ascii="Helvetica" w:hAnsi="Helvetica"/>
          <w:sz w:val="27"/>
        </w:rPr>
        <w:t xml:space="preserve">and </w:t>
      </w:r>
      <w:r>
        <w:rPr>
          <w:rFonts w:ascii="Helvetica" w:hAnsi="Helvetica"/>
          <w:sz w:val="27"/>
        </w:rPr>
        <w:t xml:space="preserve">start </w:t>
      </w:r>
      <w:r>
        <w:rPr>
          <w:rFonts w:ascii="Helvetica" w:hAnsi="Helvetica"/>
          <w:sz w:val="27"/>
        </w:rPr>
        <w:t xml:space="preserve">and </w:t>
      </w:r>
      <w:r>
        <w:rPr>
          <w:rFonts w:ascii="Helvetica" w:hAnsi="Helvetica"/>
          <w:sz w:val="27"/>
        </w:rPr>
        <w:t xml:space="preserve">ids </w:t>
      </w:r>
      <w:r>
        <w:rPr>
          <w:rFonts w:ascii="Helvetica" w:hAnsi="Helvetica"/>
          <w:sz w:val="27"/>
        </w:rPr>
        <w:t xml:space="preserve">vocabulary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77BD5779" w14:textId="77777777" w:rsidR="007605B8" w:rsidRDefault="007605B8" w:rsidP="007605B8">
      <w:pPr>
        <w:pStyle w:val="Heading4"/>
        <w:spacing w:before="750" w:after="150"/>
        <w:rPr>
          <w:rFonts w:ascii="Helvetica" w:hAnsi="Helvetica"/>
          <w:color w:val="303030"/>
          <w:sz w:val="41"/>
          <w:szCs w:val="41"/>
        </w:rPr>
      </w:pPr>
      <w:r>
        <w:rPr>
          <w:rFonts w:ascii="Helvetica" w:hAnsi="Helvetica"/>
          <w:sz w:val="41"/>
        </w:rPr>
        <w:t xml:space="preserve">&gt;&gt;&gt; </w:t>
      </w:r>
      <w:r>
        <w:rPr>
          <w:rFonts w:ascii="Helvetica" w:hAnsi="Helvetica"/>
          <w:sz w:val="41"/>
        </w:rPr>
        <w:t xml:space="preserve">More </w:t>
      </w:r>
      <w:r>
        <w:rPr>
          <w:rFonts w:ascii="Helvetica" w:hAnsi="Helvetica"/>
          <w:color w:val="000000" w:themeColor="accent1"/>
          <w:sz w:val="41"/>
        </w:rPr>
        <w:t xml:space="preserve">Options </w:t>
      </w:r>
      <w:r>
        <w:rPr>
          <w:rFonts w:ascii="Helvetica" w:hAnsi="Helvetica"/>
          <w:sz w:val="41"/>
        </w:rPr>
        <w:t xml:space="preserve">for </w:t>
      </w:r>
      <w:r>
        <w:rPr>
          <w:rFonts w:ascii="Helvetica" w:hAnsi="Helvetica"/>
          <w:color w:val="000000" w:themeColor="accent1"/>
          <w:sz w:val="41"/>
        </w:rPr>
        <w:t xml:space="preserve">Rule-Based </w:t>
      </w:r>
      <w:r>
        <w:rPr>
          <w:rFonts w:ascii="Helvetica" w:hAnsi="Helvetica"/>
          <w:sz w:val="41"/>
        </w:rPr>
        <w:t xml:space="preserve">Matching </w:t>
      </w:r>
      <w:r>
        <w:rPr>
          <w:rFonts w:ascii="Helvetica" w:hAnsi="Helvetica"/>
          <w:sz w:val="41"/>
        </w:rPr>
        <w:br/>
        <w:t xml:space="preserve"> </w:t>
      </w:r>
    </w:p>
    <w:p w14:paraId="35D1C3AE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Official </w:t>
      </w:r>
      <w:r>
        <w:rPr>
          <w:rFonts w:ascii="Helvetica" w:hAnsi="Helvetica"/>
          <w:color w:val="000000" w:themeColor="accent1"/>
          <w:sz w:val="27"/>
        </w:rPr>
        <w:t xml:space="preserve">documentation </w:t>
      </w:r>
      <w:r>
        <w:rPr>
          <w:rFonts w:ascii="Helvetica" w:hAnsi="Helvetica"/>
          <w:sz w:val="27"/>
        </w:rPr>
        <w:t xml:space="preserve">from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sPacy </w:t>
      </w:r>
      <w:r>
        <w:rPr>
          <w:rFonts w:ascii="Helvetica" w:hAnsi="Helvetica"/>
          <w:color w:val="000000" w:themeColor="accent1"/>
          <w:sz w:val="27"/>
        </w:rPr>
        <w:t xml:space="preserve">library </w:t>
      </w:r>
      <w:r>
        <w:rPr>
          <w:rFonts w:ascii="Helvetica" w:hAnsi="Helvetica"/>
          <w:color w:val="000000" w:themeColor="accent1"/>
          <w:sz w:val="27"/>
        </w:rPr>
        <w:t xml:space="preserve">contains </w:t>
      </w:r>
      <w:r>
        <w:rPr>
          <w:rFonts w:ascii="Helvetica" w:hAnsi="Helvetica"/>
          <w:color w:val="000000" w:themeColor="accent1"/>
          <w:sz w:val="27"/>
        </w:rPr>
        <w:t xml:space="preserve">details </w:t>
      </w:r>
      <w:r>
        <w:rPr>
          <w:rFonts w:ascii="Helvetica" w:hAnsi="Helvetica"/>
          <w:sz w:val="27"/>
        </w:rPr>
        <w:t xml:space="preserve">of </w:t>
      </w:r>
      <w:r>
        <w:rPr>
          <w:rFonts w:ascii="Helvetica" w:hAnsi="Helvetica"/>
          <w:sz w:val="27"/>
        </w:rPr>
        <w:t xml:space="preserve">all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.matching </w:t>
      </w:r>
      <w:r>
        <w:rPr>
          <w:rFonts w:ascii="Helvetica" w:hAnsi="Helvetica"/>
          <w:color w:val="000000" w:themeColor="accent1"/>
          <w:sz w:val="27"/>
        </w:rPr>
        <w:t xml:space="preserve">phrase </w:t>
      </w:r>
      <w:r>
        <w:rPr>
          <w:rFonts w:ascii="Helvetica" w:hAnsi="Helvetica"/>
          <w:sz w:val="27"/>
        </w:rPr>
        <w:t xml:space="preserve">for </w:t>
      </w:r>
      <w:r>
        <w:rPr>
          <w:rFonts w:ascii="Helvetica" w:hAnsi="Helvetica"/>
          <w:sz w:val="27"/>
        </w:rPr>
        <w:t xml:space="preserve">used </w:t>
      </w:r>
      <w:r>
        <w:rPr>
          <w:rFonts w:ascii="Helvetica" w:hAnsi="Helvetica"/>
          <w:sz w:val="27"/>
        </w:rPr>
        <w:t xml:space="preserve">be </w:t>
      </w:r>
      <w:r>
        <w:rPr>
          <w:rFonts w:ascii="Helvetica" w:hAnsi="Helvetica"/>
          <w:sz w:val="27"/>
        </w:rPr>
        <w:t xml:space="preserve">can </w:t>
      </w:r>
      <w:r>
        <w:rPr>
          <w:rFonts w:ascii="Helvetica" w:hAnsi="Helvetica"/>
          <w:sz w:val="27"/>
        </w:rPr>
        <w:t xml:space="preserve">that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4B4CB477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For </w:t>
      </w:r>
      <w:r>
        <w:rPr>
          <w:rFonts w:ascii="Helvetica" w:hAnsi="Helvetica"/>
          <w:color w:val="000000" w:themeColor="accent1"/>
          <w:sz w:val="27"/>
        </w:rPr>
        <w:t xml:space="preserve">instance,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"*" </w:t>
      </w:r>
      <w:r>
        <w:rPr>
          <w:rFonts w:ascii="Helvetica" w:hAnsi="Helvetica"/>
          <w:sz w:val="27"/>
        </w:rPr>
        <w:t xml:space="preserve">attribute </w:t>
      </w:r>
      <w:r>
        <w:rPr>
          <w:rFonts w:ascii="Helvetica" w:hAnsi="Helvetica"/>
          <w:sz w:val="27"/>
        </w:rPr>
        <w:t xml:space="preserve">is </w:t>
      </w:r>
      <w:r>
        <w:rPr>
          <w:rFonts w:ascii="Helvetica" w:hAnsi="Helvetica"/>
          <w:sz w:val="27"/>
        </w:rPr>
        <w:t xml:space="preserve">defined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color w:val="000000" w:themeColor="accent1"/>
          <w:sz w:val="27"/>
        </w:rPr>
        <w:t xml:space="preserve">search </w:t>
      </w:r>
      <w:r>
        <w:rPr>
          <w:rFonts w:ascii="Helvetica" w:hAnsi="Helvetica"/>
          <w:sz w:val="27"/>
        </w:rPr>
        <w:t xml:space="preserve">for </w:t>
      </w:r>
      <w:r>
        <w:rPr>
          <w:rFonts w:ascii="Helvetica" w:hAnsi="Helvetica"/>
          <w:sz w:val="27"/>
        </w:rPr>
        <w:t xml:space="preserve">one </w:t>
      </w:r>
      <w:r>
        <w:rPr>
          <w:rFonts w:ascii="Helvetica" w:hAnsi="Helvetica"/>
          <w:sz w:val="27"/>
        </w:rPr>
        <w:t xml:space="preserve">or </w:t>
      </w:r>
      <w:r>
        <w:rPr>
          <w:rFonts w:ascii="Helvetica" w:hAnsi="Helvetica"/>
          <w:sz w:val="27"/>
        </w:rPr>
        <w:t xml:space="preserve">more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.token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of </w:t>
      </w:r>
      <w:r>
        <w:rPr>
          <w:rFonts w:ascii="Helvetica" w:hAnsi="Helvetica"/>
          <w:color w:val="000000" w:themeColor="accent1"/>
          <w:sz w:val="27"/>
        </w:rPr>
        <w:t xml:space="preserve">instances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58B4134B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Let's </w:t>
      </w:r>
      <w:r>
        <w:rPr>
          <w:rFonts w:ascii="Helvetica" w:hAnsi="Helvetica"/>
          <w:sz w:val="27"/>
        </w:rPr>
        <w:t xml:space="preserve">write </w:t>
      </w:r>
      <w:r>
        <w:rPr>
          <w:rFonts w:ascii="Helvetica" w:hAnsi="Helvetica"/>
          <w:sz w:val="27"/>
        </w:rPr>
        <w:t xml:space="preserve">a </w:t>
      </w:r>
      <w:r>
        <w:rPr>
          <w:rFonts w:ascii="Helvetica" w:hAnsi="Helvetica"/>
          <w:sz w:val="27"/>
        </w:rPr>
        <w:t xml:space="preserve">simple </w:t>
      </w:r>
      <w:r>
        <w:rPr>
          <w:rFonts w:ascii="Helvetica" w:hAnsi="Helvetica"/>
          <w:color w:val="000000" w:themeColor="accent1"/>
          <w:sz w:val="27"/>
        </w:rPr>
        <w:t xml:space="preserve">pattern </w:t>
      </w:r>
      <w:r>
        <w:rPr>
          <w:rFonts w:ascii="Helvetica" w:hAnsi="Helvetica"/>
          <w:sz w:val="27"/>
        </w:rPr>
        <w:t xml:space="preserve">that </w:t>
      </w:r>
      <w:r>
        <w:rPr>
          <w:rFonts w:ascii="Helvetica" w:hAnsi="Helvetica"/>
          <w:sz w:val="27"/>
        </w:rPr>
        <w:t xml:space="preserve">can </w:t>
      </w:r>
      <w:r>
        <w:rPr>
          <w:rFonts w:ascii="Helvetica" w:hAnsi="Helvetica"/>
          <w:sz w:val="27"/>
        </w:rPr>
        <w:t xml:space="preserve">identify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phrase </w:t>
      </w:r>
      <w:r>
        <w:rPr>
          <w:rFonts w:ascii="Helvetica" w:hAnsi="Helvetica"/>
          <w:color w:val="000000" w:themeColor="accent1"/>
          <w:sz w:val="27"/>
        </w:rPr>
        <w:t xml:space="preserve">"quick--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.quick-brown---fox </w:t>
      </w:r>
      <w:r>
        <w:rPr>
          <w:rFonts w:ascii="Helvetica" w:hAnsi="Helvetica"/>
          <w:sz w:val="27"/>
        </w:rPr>
        <w:t xml:space="preserve">or </w:t>
      </w:r>
      <w:r>
        <w:rPr>
          <w:rFonts w:ascii="Helvetica" w:hAnsi="Helvetica"/>
          <w:sz w:val="27"/>
        </w:rPr>
        <w:t xml:space="preserve">"brown--fox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0F550AD4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Let's </w:t>
      </w:r>
      <w:r>
        <w:rPr>
          <w:rFonts w:ascii="Helvetica" w:hAnsi="Helvetica"/>
          <w:sz w:val="27"/>
        </w:rPr>
        <w:t xml:space="preserve">first </w:t>
      </w:r>
      <w:r>
        <w:rPr>
          <w:rFonts w:ascii="Helvetica" w:hAnsi="Helvetica"/>
          <w:sz w:val="27"/>
        </w:rPr>
        <w:t xml:space="preserve">remove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previous </w:t>
      </w:r>
      <w:r>
        <w:rPr>
          <w:rFonts w:ascii="Helvetica" w:hAnsi="Helvetica"/>
          <w:sz w:val="27"/>
        </w:rPr>
        <w:t xml:space="preserve">matcher </w:t>
      </w:r>
      <w:r>
        <w:rPr>
          <w:rFonts w:ascii="Helvetica" w:hAnsi="Helvetica"/>
          <w:sz w:val="27"/>
        </w:rPr>
        <w:t xml:space="preserve">QBF. </w:t>
      </w:r>
      <w:r>
        <w:rPr>
          <w:rFonts w:ascii="Helvetica" w:hAnsi="Helvetica"/>
          <w:sz w:val="27"/>
        </w:rPr>
        <w:br/>
        <w:t xml:space="preserve"> </w:t>
      </w:r>
    </w:p>
    <w:p w14:paraId="4C8D0DAE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m_tool.remove('QBF') </w:t>
      </w:r>
      <w:r>
        <w:rPr>
          <w:rFonts w:ascii="Menlo" w:hAnsi="Menlo"/>
        </w:rPr>
        <w:br/>
        <w:t xml:space="preserve"> </w:t>
      </w:r>
    </w:p>
    <w:p w14:paraId="5A529B8F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Next,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need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define </w:t>
      </w:r>
      <w:r>
        <w:rPr>
          <w:rFonts w:ascii="Helvetica" w:hAnsi="Helvetica"/>
          <w:sz w:val="27"/>
        </w:rPr>
        <w:t xml:space="preserve">our </w:t>
      </w:r>
      <w:r>
        <w:rPr>
          <w:rFonts w:ascii="Helvetica" w:hAnsi="Helvetica"/>
          <w:sz w:val="27"/>
        </w:rPr>
        <w:t xml:space="preserve">new </w:t>
      </w:r>
      <w:r>
        <w:rPr>
          <w:rFonts w:ascii="Helvetica" w:hAnsi="Helvetica"/>
          <w:color w:val="000000" w:themeColor="accent1"/>
          <w:sz w:val="27"/>
        </w:rPr>
        <w:t xml:space="preserve">pattern: </w:t>
      </w:r>
      <w:r>
        <w:rPr>
          <w:rFonts w:ascii="Helvetica" w:hAnsi="Helvetica"/>
          <w:sz w:val="27"/>
        </w:rPr>
        <w:br/>
        <w:t xml:space="preserve"> </w:t>
      </w:r>
    </w:p>
    <w:p w14:paraId="2E26A480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</w:p>
    <w:p w14:paraId="1B819D64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p1 </w:t>
      </w:r>
      <w:r>
        <w:rPr>
          <w:rFonts w:ascii="Menlo" w:hAnsi="Menlo"/>
        </w:rPr>
        <w:t xml:space="preserve">= </w:t>
      </w:r>
      <w:r>
        <w:rPr>
          <w:rFonts w:ascii="Menlo" w:hAnsi="Menlo"/>
        </w:rPr>
        <w:t xml:space="preserve">[{'LOWER': </w:t>
      </w:r>
      <w:r>
        <w:rPr>
          <w:rFonts w:ascii="Menlo" w:hAnsi="Menlo"/>
        </w:rPr>
        <w:t xml:space="preserve">'quick'}, </w:t>
      </w:r>
      <w:r>
        <w:rPr>
          <w:rFonts w:ascii="Menlo" w:hAnsi="Menlo"/>
        </w:rPr>
        <w:t xml:space="preserve">{'IS_PUNCT': </w:t>
      </w:r>
      <w:r>
        <w:rPr>
          <w:rFonts w:ascii="Menlo" w:hAnsi="Menlo"/>
        </w:rPr>
        <w:t xml:space="preserve">True, </w:t>
      </w:r>
      <w:r>
        <w:rPr>
          <w:rFonts w:ascii="Menlo" w:hAnsi="Menlo"/>
        </w:rPr>
        <w:t xml:space="preserve">'OP':'*'}, </w:t>
      </w:r>
      <w:r>
        <w:rPr>
          <w:rFonts w:ascii="Menlo" w:hAnsi="Menlo"/>
        </w:rPr>
        <w:t xml:space="preserve">{'LOWER':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['fox'} </w:t>
      </w:r>
      <w:r>
        <w:rPr>
          <w:rFonts w:ascii="Menlo" w:hAnsi="Menlo"/>
        </w:rPr>
        <w:t xml:space="preserve">:{'LOWER' </w:t>
      </w:r>
      <w:r>
        <w:rPr>
          <w:rFonts w:ascii="Menlo" w:hAnsi="Menlo"/>
        </w:rPr>
        <w:t xml:space="preserve">,'OP':'*'} </w:t>
      </w:r>
      <w:r>
        <w:rPr>
          <w:rFonts w:ascii="Menlo" w:hAnsi="Menlo"/>
        </w:rPr>
        <w:t xml:space="preserve">,True </w:t>
      </w:r>
      <w:r>
        <w:rPr>
          <w:rFonts w:ascii="Menlo" w:hAnsi="Menlo"/>
        </w:rPr>
        <w:t xml:space="preserve">:{'IS_PUNCT' </w:t>
      </w:r>
      <w:r>
        <w:rPr>
          <w:rFonts w:ascii="Menlo" w:hAnsi="Menlo"/>
        </w:rPr>
        <w:t xml:space="preserve">,'brown'}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</w:p>
    <w:p w14:paraId="567FC577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m_tool.add('QBF', </w:t>
      </w:r>
      <w:r>
        <w:rPr>
          <w:rFonts w:ascii="Menlo" w:hAnsi="Menlo"/>
          <w:color w:val="000000" w:themeColor="accent1"/>
        </w:rPr>
        <w:t xml:space="preserve">None, </w:t>
      </w:r>
      <w:r>
        <w:rPr>
          <w:rFonts w:ascii="Menlo" w:hAnsi="Menlo"/>
        </w:rPr>
        <w:t xml:space="preserve">p1) </w:t>
      </w:r>
      <w:r>
        <w:rPr>
          <w:rFonts w:ascii="Menlo" w:hAnsi="Menlo"/>
        </w:rPr>
        <w:br/>
        <w:t xml:space="preserve"> </w:t>
      </w:r>
    </w:p>
    <w:p w14:paraId="7EC752A6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pattern </w:t>
      </w:r>
      <w:r>
        <w:rPr>
          <w:rFonts w:ascii="Helvetica" w:hAnsi="Helvetica"/>
          <w:sz w:val="27"/>
        </w:rPr>
        <w:t xml:space="preserve">p1 </w:t>
      </w:r>
      <w:r>
        <w:rPr>
          <w:rFonts w:ascii="Helvetica" w:hAnsi="Helvetica"/>
          <w:sz w:val="27"/>
        </w:rPr>
        <w:t xml:space="preserve">will </w:t>
      </w:r>
      <w:r>
        <w:rPr>
          <w:rFonts w:ascii="Helvetica" w:hAnsi="Helvetica"/>
          <w:sz w:val="27"/>
        </w:rPr>
        <w:t xml:space="preserve">match </w:t>
      </w:r>
      <w:r>
        <w:rPr>
          <w:rFonts w:ascii="Helvetica" w:hAnsi="Helvetica"/>
          <w:sz w:val="27"/>
        </w:rPr>
        <w:t xml:space="preserve">all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phrases </w:t>
      </w:r>
      <w:r>
        <w:rPr>
          <w:rFonts w:ascii="Helvetica" w:hAnsi="Helvetica"/>
          <w:sz w:val="27"/>
        </w:rPr>
        <w:t xml:space="preserve">where </w:t>
      </w:r>
      <w:r>
        <w:rPr>
          <w:rFonts w:ascii="Helvetica" w:hAnsi="Helvetica"/>
          <w:sz w:val="27"/>
        </w:rPr>
        <w:t xml:space="preserve">there </w:t>
      </w:r>
      <w:r>
        <w:rPr>
          <w:rFonts w:ascii="Helvetica" w:hAnsi="Helvetica"/>
          <w:sz w:val="27"/>
        </w:rPr>
        <w:t xml:space="preserve">are </w:t>
      </w:r>
      <w:r>
        <w:rPr>
          <w:rFonts w:ascii="Helvetica" w:hAnsi="Helvetica"/>
          <w:sz w:val="27"/>
        </w:rPr>
        <w:t xml:space="preserve">one </w:t>
      </w:r>
      <w:r>
        <w:rPr>
          <w:rFonts w:ascii="Helvetica" w:hAnsi="Helvetica"/>
          <w:sz w:val="27"/>
        </w:rPr>
        <w:t xml:space="preserve">or </w:t>
      </w:r>
      <w:r>
        <w:rPr>
          <w:rFonts w:ascii="Helvetica" w:hAnsi="Helvetica"/>
          <w:sz w:val="27"/>
        </w:rPr>
        <w:t xml:space="preserve">more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our </w:t>
      </w:r>
      <w:r>
        <w:rPr>
          <w:rFonts w:ascii="Helvetica" w:hAnsi="Helvetica"/>
          <w:sz w:val="27"/>
        </w:rPr>
        <w:t xml:space="preserve">define </w:t>
      </w:r>
      <w:r>
        <w:rPr>
          <w:rFonts w:ascii="Helvetica" w:hAnsi="Helvetica"/>
          <w:sz w:val="27"/>
        </w:rPr>
        <w:t xml:space="preserve">now </w:t>
      </w:r>
      <w:r>
        <w:rPr>
          <w:rFonts w:ascii="Helvetica" w:hAnsi="Helvetica"/>
          <w:sz w:val="27"/>
        </w:rPr>
        <w:t xml:space="preserve">Let's </w:t>
      </w:r>
      <w:r>
        <w:rPr>
          <w:rFonts w:ascii="Helvetica" w:hAnsi="Helvetica"/>
          <w:sz w:val="27"/>
        </w:rPr>
        <w:t xml:space="preserve">.fox </w:t>
      </w:r>
      <w:r>
        <w:rPr>
          <w:rFonts w:ascii="Helvetica" w:hAnsi="Helvetica"/>
          <w:sz w:val="27"/>
        </w:rPr>
        <w:t xml:space="preserve">brown </w:t>
      </w:r>
      <w:r>
        <w:rPr>
          <w:rFonts w:ascii="Helvetica" w:hAnsi="Helvetica"/>
          <w:sz w:val="27"/>
        </w:rPr>
        <w:t xml:space="preserve">quick </w:t>
      </w:r>
      <w:r>
        <w:rPr>
          <w:rFonts w:ascii="Helvetica" w:hAnsi="Helvetica"/>
          <w:color w:val="000000" w:themeColor="accent1"/>
          <w:sz w:val="27"/>
        </w:rPr>
        <w:t xml:space="preserve">phrase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color w:val="000000" w:themeColor="accent1"/>
          <w:sz w:val="27"/>
        </w:rPr>
        <w:t xml:space="preserve">punctuations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color w:val="000000" w:themeColor="accent1"/>
          <w:sz w:val="27"/>
        </w:rPr>
        <w:t xml:space="preserve">document </w:t>
      </w:r>
      <w:r>
        <w:rPr>
          <w:rFonts w:ascii="Helvetica" w:hAnsi="Helvetica"/>
          <w:sz w:val="27"/>
        </w:rPr>
        <w:t xml:space="preserve">for </w:t>
      </w:r>
      <w:r>
        <w:rPr>
          <w:rFonts w:ascii="Helvetica" w:hAnsi="Helvetica"/>
          <w:sz w:val="27"/>
        </w:rPr>
        <w:t xml:space="preserve">filtering: </w:t>
      </w:r>
      <w:r>
        <w:rPr>
          <w:rFonts w:ascii="Helvetica" w:hAnsi="Helvetica"/>
          <w:sz w:val="27"/>
        </w:rPr>
        <w:br/>
        <w:t xml:space="preserve"> </w:t>
      </w:r>
    </w:p>
    <w:p w14:paraId="3FBAA423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sentence </w:t>
      </w:r>
      <w:r>
        <w:rPr>
          <w:rFonts w:ascii="Menlo" w:hAnsi="Menlo"/>
        </w:rPr>
        <w:t xml:space="preserve">= </w:t>
      </w:r>
      <w:r>
        <w:rPr>
          <w:rFonts w:ascii="Menlo" w:hAnsi="Menlo"/>
        </w:rPr>
        <w:t xml:space="preserve">nlp(u'The </w:t>
      </w:r>
      <w:r>
        <w:rPr>
          <w:rFonts w:ascii="Menlo" w:hAnsi="Menlo"/>
          <w:color w:val="000000" w:themeColor="accent1"/>
        </w:rPr>
        <w:t xml:space="preserve">quick--brown--fox </w:t>
      </w:r>
      <w:r>
        <w:rPr>
          <w:rFonts w:ascii="Menlo" w:hAnsi="Menlo"/>
        </w:rPr>
        <w:t xml:space="preserve">jumps </w:t>
      </w:r>
      <w:r>
        <w:rPr>
          <w:rFonts w:ascii="Menlo" w:hAnsi="Menlo"/>
        </w:rPr>
        <w:t xml:space="preserve">over </w:t>
      </w:r>
      <w:r>
        <w:rPr>
          <w:rFonts w:ascii="Menlo" w:hAnsi="Menlo"/>
        </w:rPr>
        <w:t xml:space="preserve">the </w:t>
      </w:r>
      <w:r>
        <w:rPr>
          <w:rFonts w:ascii="Menlo" w:hAnsi="Menlo"/>
          <w:color w:val="000000" w:themeColor="accent1"/>
        </w:rPr>
        <w:t xml:space="preserve">quick-brown---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(fox'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</w:p>
    <w:p w14:paraId="7637BA0A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You </w:t>
      </w:r>
      <w:r>
        <w:rPr>
          <w:rFonts w:ascii="Helvetica" w:hAnsi="Helvetica"/>
          <w:sz w:val="27"/>
        </w:rPr>
        <w:t xml:space="preserve">can </w:t>
      </w:r>
      <w:r>
        <w:rPr>
          <w:rFonts w:ascii="Helvetica" w:hAnsi="Helvetica"/>
          <w:sz w:val="27"/>
        </w:rPr>
        <w:t xml:space="preserve">see </w:t>
      </w:r>
      <w:r>
        <w:rPr>
          <w:rFonts w:ascii="Helvetica" w:hAnsi="Helvetica"/>
          <w:sz w:val="27"/>
        </w:rPr>
        <w:t xml:space="preserve">our </w:t>
      </w:r>
      <w:r>
        <w:rPr>
          <w:rFonts w:ascii="Helvetica" w:hAnsi="Helvetica"/>
          <w:color w:val="000000" w:themeColor="accent1"/>
          <w:sz w:val="27"/>
        </w:rPr>
        <w:t xml:space="preserve">document </w:t>
      </w:r>
      <w:r>
        <w:rPr>
          <w:rFonts w:ascii="Helvetica" w:hAnsi="Helvetica"/>
          <w:sz w:val="27"/>
        </w:rPr>
        <w:t xml:space="preserve">has </w:t>
      </w:r>
      <w:r>
        <w:rPr>
          <w:rFonts w:ascii="Helvetica" w:hAnsi="Helvetica"/>
          <w:sz w:val="27"/>
        </w:rPr>
        <w:t xml:space="preserve">two </w:t>
      </w:r>
      <w:r>
        <w:rPr>
          <w:rFonts w:ascii="Helvetica" w:hAnsi="Helvetica"/>
          <w:color w:val="000000" w:themeColor="accent1"/>
          <w:sz w:val="27"/>
        </w:rPr>
        <w:t xml:space="preserve">phrases </w:t>
      </w:r>
      <w:r>
        <w:rPr>
          <w:rFonts w:ascii="Helvetica" w:hAnsi="Helvetica"/>
          <w:color w:val="000000" w:themeColor="accent1"/>
          <w:sz w:val="27"/>
        </w:rPr>
        <w:t xml:space="preserve">quick--brown--fox </w:t>
      </w:r>
      <w:r>
        <w:rPr>
          <w:rFonts w:ascii="Helvetica" w:hAnsi="Helvetica"/>
          <w:sz w:val="27"/>
        </w:rPr>
        <w:t xml:space="preserve">and </w:t>
      </w:r>
      <w:r>
        <w:rPr>
          <w:rFonts w:ascii="Helvetica" w:hAnsi="Helvetica"/>
          <w:sz w:val="27"/>
        </w:rPr>
        <w:t xml:space="preserve">quick-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mather </w:t>
      </w:r>
      <w:r>
        <w:rPr>
          <w:rFonts w:ascii="Helvetica" w:hAnsi="Helvetica"/>
          <w:sz w:val="27"/>
        </w:rPr>
        <w:t xml:space="preserve">our </w:t>
      </w:r>
      <w:r>
        <w:rPr>
          <w:rFonts w:ascii="Helvetica" w:hAnsi="Helvetica"/>
          <w:sz w:val="27"/>
        </w:rPr>
        <w:t xml:space="preserve">apply </w:t>
      </w:r>
      <w:r>
        <w:rPr>
          <w:rFonts w:ascii="Helvetica" w:hAnsi="Helvetica"/>
          <w:sz w:val="27"/>
        </w:rPr>
        <w:t xml:space="preserve">Let's </w:t>
      </w:r>
      <w:r>
        <w:rPr>
          <w:rFonts w:ascii="Helvetica" w:hAnsi="Helvetica"/>
          <w:sz w:val="27"/>
        </w:rPr>
        <w:t xml:space="preserve">.pattern </w:t>
      </w:r>
      <w:r>
        <w:rPr>
          <w:rFonts w:ascii="Helvetica" w:hAnsi="Helvetica"/>
          <w:sz w:val="27"/>
        </w:rPr>
        <w:t xml:space="preserve">our </w:t>
      </w:r>
      <w:r>
        <w:rPr>
          <w:rFonts w:ascii="Helvetica" w:hAnsi="Helvetica"/>
          <w:sz w:val="27"/>
        </w:rPr>
        <w:t xml:space="preserve">match </w:t>
      </w:r>
      <w:r>
        <w:rPr>
          <w:rFonts w:ascii="Helvetica" w:hAnsi="Helvetica"/>
          <w:sz w:val="27"/>
        </w:rPr>
        <w:t xml:space="preserve">should </w:t>
      </w:r>
      <w:r>
        <w:rPr>
          <w:rFonts w:ascii="Helvetica" w:hAnsi="Helvetica"/>
          <w:sz w:val="27"/>
        </w:rPr>
        <w:t xml:space="preserve">you </w:t>
      </w:r>
      <w:r>
        <w:rPr>
          <w:rFonts w:ascii="Helvetica" w:hAnsi="Helvetica"/>
          <w:sz w:val="27"/>
        </w:rPr>
        <w:t xml:space="preserve">that </w:t>
      </w:r>
      <w:r>
        <w:rPr>
          <w:rFonts w:ascii="Helvetica" w:hAnsi="Helvetica"/>
          <w:sz w:val="27"/>
        </w:rPr>
        <w:t xml:space="preserve">,brown---fox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document </w:t>
      </w:r>
      <w:r>
        <w:rPr>
          <w:rFonts w:ascii="Helvetica" w:hAnsi="Helvetica"/>
          <w:sz w:val="27"/>
        </w:rPr>
        <w:t xml:space="preserve">and </w:t>
      </w:r>
      <w:r>
        <w:rPr>
          <w:rFonts w:ascii="Helvetica" w:hAnsi="Helvetica"/>
          <w:sz w:val="27"/>
        </w:rPr>
        <w:t xml:space="preserve">see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results: </w:t>
      </w:r>
      <w:r>
        <w:rPr>
          <w:rFonts w:ascii="Helvetica" w:hAnsi="Helvetica"/>
          <w:sz w:val="27"/>
        </w:rPr>
        <w:br/>
        <w:t xml:space="preserve"> </w:t>
      </w:r>
    </w:p>
    <w:p w14:paraId="52E8FDFA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phrase_matches </w:t>
      </w:r>
      <w:r>
        <w:rPr>
          <w:rFonts w:ascii="Menlo" w:hAnsi="Menlo"/>
        </w:rPr>
        <w:t xml:space="preserve">= </w:t>
      </w:r>
      <w:r>
        <w:rPr>
          <w:rFonts w:ascii="Menlo" w:hAnsi="Menlo"/>
          <w:color w:val="000000" w:themeColor="accent1"/>
        </w:rPr>
        <w:t xml:space="preserve">m_tool(sentence) </w:t>
      </w:r>
      <w:r>
        <w:rPr>
          <w:rFonts w:ascii="Menlo" w:hAnsi="Menlo"/>
        </w:rPr>
        <w:br/>
        <w:t xml:space="preserve"> </w:t>
      </w:r>
    </w:p>
    <w:p w14:paraId="4F6452D6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</w:p>
    <w:p w14:paraId="56CAAE9D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for </w:t>
      </w:r>
      <w:r>
        <w:rPr>
          <w:rFonts w:ascii="Menlo" w:hAnsi="Menlo"/>
        </w:rPr>
        <w:t xml:space="preserve">match_id, </w:t>
      </w:r>
      <w:r>
        <w:rPr>
          <w:rFonts w:ascii="Menlo" w:hAnsi="Menlo"/>
        </w:rPr>
        <w:t xml:space="preserve">start, </w:t>
      </w:r>
      <w:r>
        <w:rPr>
          <w:rFonts w:ascii="Menlo" w:hAnsi="Menlo"/>
          <w:color w:val="000000" w:themeColor="accent1"/>
        </w:rPr>
        <w:t xml:space="preserve">end </w:t>
      </w:r>
      <w:r>
        <w:rPr>
          <w:rFonts w:ascii="Menlo" w:hAnsi="Menlo"/>
        </w:rPr>
        <w:t xml:space="preserve">in </w:t>
      </w:r>
      <w:r>
        <w:rPr>
          <w:rFonts w:ascii="Menlo" w:hAnsi="Menlo"/>
        </w:rPr>
        <w:t xml:space="preserve">phrase_matches: </w:t>
      </w:r>
      <w:r>
        <w:rPr>
          <w:rFonts w:ascii="Menlo" w:hAnsi="Menlo"/>
        </w:rPr>
        <w:br/>
        <w:t xml:space="preserve"> </w:t>
      </w:r>
    </w:p>
    <w:p w14:paraId="389992D4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string_id </w:t>
      </w:r>
      <w:r>
        <w:rPr>
          <w:rFonts w:ascii="Menlo" w:hAnsi="Menlo"/>
        </w:rPr>
        <w:t xml:space="preserve">= </w:t>
      </w:r>
      <w:r>
        <w:rPr>
          <w:rFonts w:ascii="Menlo" w:hAnsi="Menlo"/>
        </w:rPr>
        <w:t xml:space="preserve">nlp.vocab.strings[match_id] </w:t>
      </w:r>
      <w:r>
        <w:rPr>
          <w:rFonts w:ascii="Menlo" w:hAnsi="Menlo"/>
        </w:rPr>
        <w:br/>
        <w:t xml:space="preserve"> </w:t>
      </w:r>
    </w:p>
    <w:p w14:paraId="76A2A807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span </w:t>
      </w:r>
      <w:r>
        <w:rPr>
          <w:rFonts w:ascii="Menlo" w:hAnsi="Menlo"/>
        </w:rPr>
        <w:t xml:space="preserve">= </w:t>
      </w:r>
      <w:r>
        <w:rPr>
          <w:rFonts w:ascii="Menlo" w:hAnsi="Menlo"/>
          <w:color w:val="000000" w:themeColor="accent1"/>
        </w:rPr>
        <w:t xml:space="preserve">sentence[start:end] </w:t>
      </w:r>
      <w:r>
        <w:rPr>
          <w:rFonts w:ascii="Menlo" w:hAnsi="Menlo"/>
        </w:rPr>
        <w:br/>
        <w:t xml:space="preserve"> </w:t>
      </w:r>
    </w:p>
    <w:p w14:paraId="59150CA7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print(match_id, </w:t>
      </w:r>
      <w:r>
        <w:rPr>
          <w:rFonts w:ascii="Menlo" w:hAnsi="Menlo"/>
        </w:rPr>
        <w:t xml:space="preserve">string_id, </w:t>
      </w:r>
      <w:r>
        <w:rPr>
          <w:rFonts w:ascii="Menlo" w:hAnsi="Menlo"/>
        </w:rPr>
        <w:t xml:space="preserve">start, </w:t>
      </w:r>
      <w:r>
        <w:rPr>
          <w:rFonts w:ascii="Menlo" w:hAnsi="Menlo"/>
          <w:color w:val="000000" w:themeColor="accent1"/>
        </w:rPr>
        <w:t xml:space="preserve">end, </w:t>
      </w:r>
      <w:r>
        <w:rPr>
          <w:rFonts w:ascii="Menlo" w:hAnsi="Menlo"/>
        </w:rPr>
        <w:t xml:space="preserve">span.text) </w:t>
      </w:r>
      <w:r>
        <w:rPr>
          <w:rFonts w:ascii="Menlo" w:hAnsi="Menlo"/>
        </w:rPr>
        <w:br/>
        <w:t xml:space="preserve"> </w:t>
      </w:r>
    </w:p>
    <w:p w14:paraId="1793431A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output </w:t>
      </w:r>
      <w:r>
        <w:rPr>
          <w:rFonts w:ascii="Helvetica" w:hAnsi="Helvetica"/>
          <w:sz w:val="27"/>
        </w:rPr>
        <w:t xml:space="preserve">of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script </w:t>
      </w:r>
      <w:r>
        <w:rPr>
          <w:rFonts w:ascii="Helvetica" w:hAnsi="Helvetica"/>
          <w:sz w:val="27"/>
        </w:rPr>
        <w:t xml:space="preserve">above </w:t>
      </w:r>
      <w:r>
        <w:rPr>
          <w:rFonts w:ascii="Helvetica" w:hAnsi="Helvetica"/>
          <w:color w:val="000000" w:themeColor="accent1"/>
          <w:sz w:val="27"/>
        </w:rPr>
        <w:t xml:space="preserve">looks </w:t>
      </w:r>
      <w:r>
        <w:rPr>
          <w:rFonts w:ascii="Helvetica" w:hAnsi="Helvetica"/>
          <w:sz w:val="27"/>
        </w:rPr>
        <w:t xml:space="preserve">like </w:t>
      </w:r>
      <w:r>
        <w:rPr>
          <w:rFonts w:ascii="Helvetica" w:hAnsi="Helvetica"/>
          <w:sz w:val="27"/>
        </w:rPr>
        <w:t xml:space="preserve">this: </w:t>
      </w:r>
      <w:r>
        <w:rPr>
          <w:rFonts w:ascii="Helvetica" w:hAnsi="Helvetica"/>
          <w:sz w:val="27"/>
        </w:rPr>
        <w:br/>
        <w:t xml:space="preserve"> </w:t>
      </w:r>
    </w:p>
    <w:p w14:paraId="07820D86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12825528024649263697 </w:t>
      </w:r>
      <w:r>
        <w:rPr>
          <w:rFonts w:ascii="Menlo" w:hAnsi="Menlo"/>
        </w:rPr>
        <w:t xml:space="preserve">QBF </w:t>
      </w:r>
      <w:r>
        <w:rPr>
          <w:rFonts w:ascii="Menlo" w:hAnsi="Menlo"/>
        </w:rPr>
        <w:t xml:space="preserve">1 </w:t>
      </w:r>
      <w:r>
        <w:rPr>
          <w:rFonts w:ascii="Menlo" w:hAnsi="Menlo"/>
        </w:rPr>
        <w:t xml:space="preserve">6 </w:t>
      </w:r>
      <w:r>
        <w:rPr>
          <w:rFonts w:ascii="Menlo" w:hAnsi="Menlo"/>
          <w:color w:val="000000" w:themeColor="accent1"/>
        </w:rPr>
        <w:t xml:space="preserve">quick--brown--fox </w:t>
      </w:r>
      <w:r>
        <w:rPr>
          <w:rFonts w:ascii="Menlo" w:hAnsi="Menlo"/>
        </w:rPr>
        <w:br/>
        <w:t xml:space="preserve"> </w:t>
      </w:r>
    </w:p>
    <w:p w14:paraId="234D6F53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12825528024649263697 </w:t>
      </w:r>
      <w:r>
        <w:rPr>
          <w:rFonts w:ascii="Menlo" w:hAnsi="Menlo"/>
        </w:rPr>
        <w:t xml:space="preserve">QBF </w:t>
      </w:r>
      <w:r>
        <w:rPr>
          <w:rFonts w:ascii="Menlo" w:hAnsi="Menlo"/>
        </w:rPr>
        <w:t xml:space="preserve">10 </w:t>
      </w:r>
      <w:r>
        <w:rPr>
          <w:rFonts w:ascii="Menlo" w:hAnsi="Menlo"/>
        </w:rPr>
        <w:t xml:space="preserve">15 </w:t>
      </w:r>
      <w:r>
        <w:rPr>
          <w:rFonts w:ascii="Menlo" w:hAnsi="Menlo"/>
        </w:rPr>
        <w:t xml:space="preserve">quick-brown---fox </w:t>
      </w:r>
      <w:r>
        <w:rPr>
          <w:rFonts w:ascii="Menlo" w:hAnsi="Menlo"/>
        </w:rPr>
        <w:br/>
        <w:t xml:space="preserve"> </w:t>
      </w:r>
    </w:p>
    <w:p w14:paraId="6CB48BFB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From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output, </w:t>
      </w:r>
      <w:r>
        <w:rPr>
          <w:rFonts w:ascii="Helvetica" w:hAnsi="Helvetica"/>
          <w:sz w:val="27"/>
        </w:rPr>
        <w:t xml:space="preserve">you </w:t>
      </w:r>
      <w:r>
        <w:rPr>
          <w:rFonts w:ascii="Helvetica" w:hAnsi="Helvetica"/>
          <w:sz w:val="27"/>
        </w:rPr>
        <w:t xml:space="preserve">can </w:t>
      </w:r>
      <w:r>
        <w:rPr>
          <w:rFonts w:ascii="Helvetica" w:hAnsi="Helvetica"/>
          <w:sz w:val="27"/>
        </w:rPr>
        <w:t xml:space="preserve">see </w:t>
      </w:r>
      <w:r>
        <w:rPr>
          <w:rFonts w:ascii="Helvetica" w:hAnsi="Helvetica"/>
          <w:sz w:val="27"/>
        </w:rPr>
        <w:t xml:space="preserve">that </w:t>
      </w:r>
      <w:r>
        <w:rPr>
          <w:rFonts w:ascii="Helvetica" w:hAnsi="Helvetica"/>
          <w:sz w:val="27"/>
        </w:rPr>
        <w:t xml:space="preserve">our </w:t>
      </w:r>
      <w:r>
        <w:rPr>
          <w:rFonts w:ascii="Helvetica" w:hAnsi="Helvetica"/>
          <w:sz w:val="27"/>
        </w:rPr>
        <w:t xml:space="preserve">matcher </w:t>
      </w:r>
      <w:r>
        <w:rPr>
          <w:rFonts w:ascii="Helvetica" w:hAnsi="Helvetica"/>
          <w:sz w:val="27"/>
        </w:rPr>
        <w:t xml:space="preserve">has </w:t>
      </w:r>
      <w:r>
        <w:rPr>
          <w:rFonts w:ascii="Helvetica" w:hAnsi="Helvetica"/>
          <w:sz w:val="27"/>
        </w:rPr>
        <w:t xml:space="preserve">successfully </w:t>
      </w:r>
      <w:r>
        <w:rPr>
          <w:rFonts w:ascii="Helvetica" w:hAnsi="Helvetica"/>
          <w:sz w:val="27"/>
        </w:rPr>
        <w:t xml:space="preserve">matched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.phrases </w:t>
      </w:r>
      <w:r>
        <w:rPr>
          <w:rFonts w:ascii="Helvetica" w:hAnsi="Helvetica"/>
          <w:sz w:val="27"/>
        </w:rPr>
        <w:t xml:space="preserve">two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656B0B4D" w14:textId="77777777" w:rsidR="007605B8" w:rsidRDefault="007605B8" w:rsidP="007605B8">
      <w:pPr>
        <w:pStyle w:val="Heading4"/>
        <w:shd w:val="clear" w:color="auto" w:fill="F3F4F3"/>
        <w:spacing w:before="375" w:after="150"/>
        <w:jc w:val="center"/>
        <w:rPr>
          <w:rFonts w:ascii="Helvetica" w:hAnsi="Helvetica"/>
          <w:color w:val="286D9A"/>
          <w:sz w:val="41"/>
          <w:szCs w:val="41"/>
        </w:rPr>
      </w:pPr>
      <w:r>
        <w:rPr>
          <w:rFonts w:ascii="Helvetica" w:hAnsi="Helvetica"/>
          <w:sz w:val="41"/>
        </w:rPr>
        <w:t xml:space="preserve">&gt;&gt;&gt; </w:t>
      </w:r>
      <w:r>
        <w:rPr>
          <w:rFonts w:ascii="Helvetica" w:hAnsi="Helvetica"/>
          <w:sz w:val="41"/>
        </w:rPr>
        <w:t xml:space="preserve">Subscribe </w:t>
      </w:r>
      <w:r>
        <w:rPr>
          <w:rFonts w:ascii="Helvetica" w:hAnsi="Helvetica"/>
          <w:sz w:val="41"/>
        </w:rPr>
        <w:t xml:space="preserve">to </w:t>
      </w:r>
      <w:r>
        <w:rPr>
          <w:rFonts w:ascii="Helvetica" w:hAnsi="Helvetica"/>
          <w:sz w:val="41"/>
        </w:rPr>
        <w:t xml:space="preserve">our </w:t>
      </w:r>
      <w:r>
        <w:rPr>
          <w:rFonts w:ascii="Helvetica" w:hAnsi="Helvetica"/>
          <w:sz w:val="41"/>
        </w:rPr>
        <w:t xml:space="preserve">Newsletter </w:t>
      </w:r>
      <w:r>
        <w:rPr>
          <w:rFonts w:ascii="Helvetica" w:hAnsi="Helvetica"/>
          <w:sz w:val="41"/>
        </w:rPr>
        <w:br/>
        <w:t xml:space="preserve"> </w:t>
      </w:r>
    </w:p>
    <w:p w14:paraId="569D7132" w14:textId="77777777" w:rsidR="007605B8" w:rsidRDefault="007605B8" w:rsidP="007605B8">
      <w:pPr>
        <w:pStyle w:val="z-TopofForm"/>
      </w:pPr>
      <w:r>
        <w:rPr/>
        <w:t xml:space="preserve">&gt;&gt;&gt; </w:t>
      </w:r>
      <w:r>
        <w:rPr/>
        <w:t xml:space="preserve">Top </w:t>
      </w:r>
      <w:r>
        <w:rPr/>
        <w:t xml:space="preserve">of </w:t>
      </w:r>
      <w:r>
        <w:rPr>
          <w:color w:val="000000" w:themeColor="accent1"/>
        </w:rPr>
        <w:t xml:space="preserve">Form </w:t>
      </w:r>
      <w:r>
        <w:rPr/>
        <w:br/>
        <w:t xml:space="preserve"> </w:t>
      </w:r>
    </w:p>
    <w:p w14:paraId="710C7E67" w14:textId="77777777" w:rsidR="007605B8" w:rsidRDefault="007605B8" w:rsidP="007605B8">
      <w:pPr>
        <w:pStyle w:val="NormalWeb"/>
        <w:shd w:val="clear" w:color="auto" w:fill="F3F4F3"/>
        <w:spacing w:before="0" w:beforeAutospacing="0" w:after="150" w:afterAutospacing="0"/>
        <w:jc w:val="center"/>
        <w:rPr>
          <w:rFonts w:ascii="Helvetica" w:hAnsi="Helvetica"/>
          <w:color w:val="08436A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Get </w:t>
      </w:r>
      <w:r>
        <w:rPr>
          <w:rFonts w:ascii="Helvetica" w:hAnsi="Helvetica"/>
          <w:sz w:val="27"/>
        </w:rPr>
        <w:t xml:space="preserve">occassional </w:t>
      </w:r>
      <w:r>
        <w:rPr>
          <w:rFonts w:ascii="Helvetica" w:hAnsi="Helvetica"/>
          <w:color w:val="000000" w:themeColor="accent1"/>
          <w:sz w:val="27"/>
        </w:rPr>
        <w:t xml:space="preserve">tutorials, </w:t>
      </w:r>
      <w:r>
        <w:rPr>
          <w:rFonts w:ascii="Helvetica" w:hAnsi="Helvetica"/>
          <w:color w:val="000000" w:themeColor="accent1"/>
          <w:sz w:val="27"/>
        </w:rPr>
        <w:t xml:space="preserve">guides, </w:t>
      </w:r>
      <w:r>
        <w:rPr>
          <w:rFonts w:ascii="Helvetica" w:hAnsi="Helvetica"/>
          <w:sz w:val="27"/>
        </w:rPr>
        <w:t xml:space="preserve">and </w:t>
      </w:r>
      <w:r>
        <w:rPr>
          <w:rFonts w:ascii="Helvetica" w:hAnsi="Helvetica"/>
          <w:color w:val="000000" w:themeColor="accent1"/>
          <w:sz w:val="27"/>
        </w:rPr>
        <w:t xml:space="preserve">jobs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sz w:val="27"/>
        </w:rPr>
        <w:t xml:space="preserve">your </w:t>
      </w:r>
      <w:r>
        <w:rPr>
          <w:rFonts w:ascii="Helvetica" w:hAnsi="Helvetica"/>
          <w:sz w:val="27"/>
        </w:rPr>
        <w:t xml:space="preserve">inbox. </w:t>
      </w:r>
      <w:r>
        <w:rPr>
          <w:rFonts w:ascii="Helvetica" w:hAnsi="Helvetica"/>
          <w:sz w:val="27"/>
        </w:rPr>
        <w:t xml:space="preserve">No </w:t>
      </w:r>
      <w:r>
        <w:rPr>
          <w:rFonts w:ascii="Helvetica" w:hAnsi="Helvetica"/>
          <w:sz w:val="27"/>
        </w:rPr>
        <w:t xml:space="preserve">spam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.time </w:t>
      </w:r>
      <w:r>
        <w:rPr>
          <w:rFonts w:ascii="Helvetica" w:hAnsi="Helvetica"/>
          <w:sz w:val="27"/>
        </w:rPr>
        <w:t xml:space="preserve">any </w:t>
      </w:r>
      <w:r>
        <w:rPr>
          <w:rFonts w:ascii="Helvetica" w:hAnsi="Helvetica"/>
          <w:sz w:val="27"/>
        </w:rPr>
        <w:t xml:space="preserve">at </w:t>
      </w:r>
      <w:r>
        <w:rPr>
          <w:rFonts w:ascii="Helvetica" w:hAnsi="Helvetica"/>
          <w:sz w:val="27"/>
        </w:rPr>
        <w:t xml:space="preserve">Unsubscribe </w:t>
      </w:r>
      <w:r>
        <w:rPr>
          <w:rFonts w:ascii="Helvetica" w:hAnsi="Helvetica"/>
          <w:sz w:val="27"/>
        </w:rPr>
        <w:t xml:space="preserve">.ever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075A1D33" w14:textId="77777777" w:rsidR="007605B8" w:rsidRDefault="007605B8" w:rsidP="007605B8">
      <w:pPr>
        <w:shd w:val="clear" w:color="auto" w:fill="F3F4F3"/>
        <w:jc w:val="center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Newsletter </w:t>
      </w:r>
      <w:r>
        <w:rPr>
          <w:rFonts w:ascii="Helvetica" w:hAnsi="Helvetica"/>
          <w:sz w:val="27"/>
        </w:rPr>
        <w:t xml:space="preserve">Signup </w:t>
      </w:r>
      <w:r>
        <w:rPr>
          <w:rFonts w:ascii="Helvetica" w:hAnsi="Helvetica"/>
          <w:sz w:val="27"/>
        </w:rPr>
        <w:br/>
        <w:t xml:space="preserve"> </w:t>
      </w:r>
    </w:p>
    <w:p w14:paraId="271ED0AC" w14:textId="77777777" w:rsidR="007605B8" w:rsidRDefault="007605B8" w:rsidP="007605B8">
      <w:pPr>
        <w:shd w:val="clear" w:color="auto" w:fill="F3F4F3"/>
        <w:jc w:val="center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Subscribe </w:t>
      </w:r>
      <w:r>
        <w:rPr>
          <w:rFonts w:ascii="Helvetica" w:hAnsi="Helvetica"/>
          <w:sz w:val="27"/>
        </w:rPr>
        <w:br/>
        <w:t xml:space="preserve"> </w:t>
      </w:r>
    </w:p>
    <w:p w14:paraId="6438113A" w14:textId="77777777" w:rsidR="007605B8" w:rsidRDefault="007605B8" w:rsidP="007605B8">
      <w:pPr>
        <w:pStyle w:val="z-BottomofForm"/>
      </w:pPr>
      <w:r>
        <w:rPr/>
        <w:t xml:space="preserve">&gt;&gt;&gt; </w:t>
      </w:r>
      <w:r>
        <w:rPr>
          <w:color w:val="000000" w:themeColor="accent1"/>
        </w:rPr>
        <w:t xml:space="preserve">Bottom </w:t>
      </w:r>
      <w:r>
        <w:rPr/>
        <w:t xml:space="preserve">of </w:t>
      </w:r>
      <w:r>
        <w:rPr>
          <w:color w:val="000000" w:themeColor="accent1"/>
        </w:rPr>
        <w:t xml:space="preserve">Form </w:t>
      </w:r>
      <w:r>
        <w:rPr/>
        <w:br/>
        <w:t xml:space="preserve"> </w:t>
      </w:r>
    </w:p>
    <w:p w14:paraId="55F9C77E" w14:textId="77777777" w:rsidR="007605B8" w:rsidRDefault="007605B8" w:rsidP="007605B8">
      <w:pPr>
        <w:pStyle w:val="Heading3"/>
        <w:spacing w:before="750" w:after="150"/>
        <w:rPr>
          <w:rFonts w:ascii="Helvetica" w:hAnsi="Helvetica"/>
          <w:color w:val="303030"/>
          <w:sz w:val="54"/>
          <w:szCs w:val="54"/>
        </w:rPr>
      </w:pPr>
      <w:r>
        <w:rPr>
          <w:rFonts w:ascii="Helvetica" w:hAnsi="Helvetica"/>
          <w:sz w:val="54"/>
        </w:rPr>
        <w:t xml:space="preserve">&gt;&gt;&gt; </w:t>
      </w:r>
      <w:r>
        <w:rPr>
          <w:rFonts w:ascii="Helvetica" w:hAnsi="Helvetica"/>
          <w:color w:val="000000" w:themeColor="accent1"/>
          <w:sz w:val="54"/>
        </w:rPr>
        <w:t xml:space="preserve">Phrase-Based </w:t>
      </w:r>
      <w:r>
        <w:rPr>
          <w:rFonts w:ascii="Helvetica" w:hAnsi="Helvetica"/>
          <w:sz w:val="54"/>
        </w:rPr>
        <w:t xml:space="preserve">Matching </w:t>
      </w:r>
      <w:r>
        <w:rPr>
          <w:rFonts w:ascii="Helvetica" w:hAnsi="Helvetica"/>
          <w:sz w:val="54"/>
        </w:rPr>
        <w:br/>
        <w:t xml:space="preserve"> </w:t>
      </w:r>
    </w:p>
    <w:p w14:paraId="6A671C6A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last </w:t>
      </w:r>
      <w:r>
        <w:rPr>
          <w:rFonts w:ascii="Helvetica" w:hAnsi="Helvetica"/>
          <w:color w:val="000000" w:themeColor="accent1"/>
          <w:sz w:val="27"/>
        </w:rPr>
        <w:t xml:space="preserve">section,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saw </w:t>
      </w:r>
      <w:r>
        <w:rPr>
          <w:rFonts w:ascii="Helvetica" w:hAnsi="Helvetica"/>
          <w:sz w:val="27"/>
        </w:rPr>
        <w:t xml:space="preserve">how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can </w:t>
      </w:r>
      <w:r>
        <w:rPr>
          <w:rFonts w:ascii="Helvetica" w:hAnsi="Helvetica"/>
          <w:sz w:val="27"/>
        </w:rPr>
        <w:t xml:space="preserve">define </w:t>
      </w:r>
      <w:r>
        <w:rPr>
          <w:rFonts w:ascii="Helvetica" w:hAnsi="Helvetica"/>
          <w:color w:val="000000" w:themeColor="accent1"/>
          <w:sz w:val="27"/>
        </w:rPr>
        <w:t xml:space="preserve">rules </w:t>
      </w:r>
      <w:r>
        <w:rPr>
          <w:rFonts w:ascii="Helvetica" w:hAnsi="Helvetica"/>
          <w:sz w:val="27"/>
        </w:rPr>
        <w:t xml:space="preserve">that </w:t>
      </w:r>
      <w:r>
        <w:rPr>
          <w:rFonts w:ascii="Helvetica" w:hAnsi="Helvetica"/>
          <w:sz w:val="27"/>
        </w:rPr>
        <w:t xml:space="preserve">can </w:t>
      </w:r>
      <w:r>
        <w:rPr>
          <w:rFonts w:ascii="Helvetica" w:hAnsi="Helvetica"/>
          <w:sz w:val="27"/>
        </w:rPr>
        <w:t xml:space="preserve">be </w:t>
      </w:r>
      <w:r>
        <w:rPr>
          <w:rFonts w:ascii="Helvetica" w:hAnsi="Helvetica"/>
          <w:sz w:val="27"/>
        </w:rPr>
        <w:t xml:space="preserve">used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color w:val="000000" w:themeColor="accent1"/>
          <w:sz w:val="27"/>
        </w:rPr>
        <w:t xml:space="preserve">,rules </w:t>
      </w:r>
      <w:r>
        <w:rPr>
          <w:rFonts w:ascii="Helvetica" w:hAnsi="Helvetica"/>
          <w:sz w:val="27"/>
        </w:rPr>
        <w:t xml:space="preserve">defining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color w:val="000000" w:themeColor="accent1"/>
          <w:sz w:val="27"/>
        </w:rPr>
        <w:t xml:space="preserve">addition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sz w:val="27"/>
        </w:rPr>
        <w:t xml:space="preserve">.document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from </w:t>
      </w:r>
      <w:r>
        <w:rPr>
          <w:rFonts w:ascii="Helvetica" w:hAnsi="Helvetica"/>
          <w:color w:val="000000" w:themeColor="accent1"/>
          <w:sz w:val="27"/>
        </w:rPr>
        <w:t xml:space="preserve">phrases </w:t>
      </w:r>
      <w:r>
        <w:rPr>
          <w:rFonts w:ascii="Helvetica" w:hAnsi="Helvetica"/>
          <w:sz w:val="27"/>
        </w:rPr>
        <w:t xml:space="preserve">identify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can </w:t>
      </w:r>
      <w:r>
        <w:rPr>
          <w:rFonts w:ascii="Helvetica" w:hAnsi="Helvetica"/>
          <w:sz w:val="27"/>
        </w:rPr>
        <w:t xml:space="preserve">directly </w:t>
      </w:r>
      <w:r>
        <w:rPr>
          <w:rFonts w:ascii="Helvetica" w:hAnsi="Helvetica"/>
          <w:sz w:val="27"/>
        </w:rPr>
        <w:t xml:space="preserve">specify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phrases </w:t>
      </w:r>
      <w:r>
        <w:rPr>
          <w:rFonts w:ascii="Helvetica" w:hAnsi="Helvetica"/>
          <w:sz w:val="27"/>
        </w:rPr>
        <w:t xml:space="preserve">that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are </w:t>
      </w:r>
      <w:r>
        <w:rPr>
          <w:rFonts w:ascii="Helvetica" w:hAnsi="Helvetica"/>
          <w:sz w:val="27"/>
        </w:rPr>
        <w:t xml:space="preserve">looking </w:t>
      </w:r>
      <w:r>
        <w:rPr>
          <w:rFonts w:ascii="Helvetica" w:hAnsi="Helvetica"/>
          <w:sz w:val="27"/>
        </w:rPr>
        <w:t xml:space="preserve">for. </w:t>
      </w:r>
      <w:r>
        <w:rPr>
          <w:rFonts w:ascii="Helvetica" w:hAnsi="Helvetica"/>
          <w:sz w:val="27"/>
        </w:rPr>
        <w:t xml:space="preserve">This </w:t>
      </w:r>
      <w:r>
        <w:rPr>
          <w:rFonts w:ascii="Helvetica" w:hAnsi="Helvetica"/>
          <w:sz w:val="27"/>
        </w:rPr>
        <w:t xml:space="preserve">is </w:t>
      </w:r>
      <w:r>
        <w:rPr>
          <w:rFonts w:ascii="Helvetica" w:hAnsi="Helvetica"/>
          <w:sz w:val="27"/>
        </w:rPr>
        <w:t xml:space="preserve">a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.matching </w:t>
      </w:r>
      <w:r>
        <w:rPr>
          <w:rFonts w:ascii="Helvetica" w:hAnsi="Helvetica"/>
          <w:color w:val="000000" w:themeColor="accent1"/>
          <w:sz w:val="27"/>
        </w:rPr>
        <w:t xml:space="preserve">phrase </w:t>
      </w:r>
      <w:r>
        <w:rPr>
          <w:rFonts w:ascii="Helvetica" w:hAnsi="Helvetica"/>
          <w:sz w:val="27"/>
        </w:rPr>
        <w:t xml:space="preserve">of </w:t>
      </w:r>
      <w:r>
        <w:rPr>
          <w:rFonts w:ascii="Helvetica" w:hAnsi="Helvetica"/>
          <w:color w:val="000000" w:themeColor="accent1"/>
          <w:sz w:val="27"/>
        </w:rPr>
        <w:t xml:space="preserve">way </w:t>
      </w:r>
      <w:r>
        <w:rPr>
          <w:rFonts w:ascii="Helvetica" w:hAnsi="Helvetica"/>
          <w:sz w:val="27"/>
        </w:rPr>
        <w:t xml:space="preserve">efficient </w:t>
      </w:r>
      <w:r>
        <w:rPr>
          <w:rFonts w:ascii="Helvetica" w:hAnsi="Helvetica"/>
          <w:sz w:val="27"/>
        </w:rPr>
        <w:t xml:space="preserve">more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10BA0114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sz w:val="27"/>
        </w:rPr>
        <w:t xml:space="preserve">this </w:t>
      </w:r>
      <w:r>
        <w:rPr>
          <w:rFonts w:ascii="Helvetica" w:hAnsi="Helvetica"/>
          <w:color w:val="000000" w:themeColor="accent1"/>
          <w:sz w:val="27"/>
        </w:rPr>
        <w:t xml:space="preserve">section,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will </w:t>
      </w:r>
      <w:r>
        <w:rPr>
          <w:rFonts w:ascii="Helvetica" w:hAnsi="Helvetica"/>
          <w:sz w:val="27"/>
        </w:rPr>
        <w:t xml:space="preserve">be </w:t>
      </w:r>
      <w:r>
        <w:rPr>
          <w:rFonts w:ascii="Helvetica" w:hAnsi="Helvetica"/>
          <w:sz w:val="27"/>
        </w:rPr>
        <w:t xml:space="preserve">doing </w:t>
      </w:r>
      <w:r>
        <w:rPr>
          <w:rFonts w:ascii="Helvetica" w:hAnsi="Helvetica"/>
          <w:color w:val="000000" w:themeColor="accent1"/>
          <w:sz w:val="27"/>
        </w:rPr>
        <w:t xml:space="preserve">phrase </w:t>
      </w:r>
      <w:r>
        <w:rPr>
          <w:rFonts w:ascii="Helvetica" w:hAnsi="Helvetica"/>
          <w:sz w:val="27"/>
        </w:rPr>
        <w:t xml:space="preserve">matching </w:t>
      </w:r>
      <w:r>
        <w:rPr>
          <w:rFonts w:ascii="Helvetica" w:hAnsi="Helvetica"/>
          <w:sz w:val="27"/>
        </w:rPr>
        <w:t xml:space="preserve">inside </w:t>
      </w:r>
      <w:r>
        <w:rPr>
          <w:rFonts w:ascii="Helvetica" w:hAnsi="Helvetica"/>
          <w:sz w:val="27"/>
        </w:rPr>
        <w:t xml:space="preserve">a </w:t>
      </w:r>
      <w:r>
        <w:rPr>
          <w:rFonts w:ascii="Helvetica" w:hAnsi="Helvetica"/>
          <w:sz w:val="27"/>
        </w:rPr>
        <w:t xml:space="preserve">Wikipedia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.intelligence </w:t>
      </w:r>
      <w:r>
        <w:rPr>
          <w:rFonts w:ascii="Helvetica" w:hAnsi="Helvetica"/>
          <w:sz w:val="27"/>
        </w:rPr>
        <w:t xml:space="preserve">Artificial </w:t>
      </w:r>
      <w:r>
        <w:rPr>
          <w:rFonts w:ascii="Helvetica" w:hAnsi="Helvetica"/>
          <w:sz w:val="27"/>
        </w:rPr>
        <w:t xml:space="preserve">on </w:t>
      </w:r>
      <w:r>
        <w:rPr>
          <w:rFonts w:ascii="Helvetica" w:hAnsi="Helvetica"/>
          <w:sz w:val="27"/>
        </w:rPr>
        <w:t xml:space="preserve">article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4AC80553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Before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see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steps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perform </w:t>
      </w:r>
      <w:r>
        <w:rPr>
          <w:rFonts w:ascii="Helvetica" w:hAnsi="Helvetica"/>
          <w:color w:val="000000" w:themeColor="accent1"/>
          <w:sz w:val="27"/>
        </w:rPr>
        <w:t xml:space="preserve">phrase-matching, </w:t>
      </w:r>
      <w:r>
        <w:rPr>
          <w:rFonts w:ascii="Helvetica" w:hAnsi="Helvetica"/>
          <w:sz w:val="27"/>
        </w:rPr>
        <w:t xml:space="preserve">let's </w:t>
      </w:r>
      <w:r>
        <w:rPr>
          <w:rFonts w:ascii="Helvetica" w:hAnsi="Helvetica"/>
          <w:sz w:val="27"/>
        </w:rPr>
        <w:t xml:space="preserve">first </w:t>
      </w:r>
      <w:r>
        <w:rPr>
          <w:rFonts w:ascii="Helvetica" w:hAnsi="Helvetica"/>
          <w:sz w:val="27"/>
        </w:rPr>
        <w:t xml:space="preserve">parse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color w:val="000000" w:themeColor="accent1"/>
          <w:sz w:val="27"/>
        </w:rPr>
        <w:t xml:space="preserve">phrase </w:t>
      </w:r>
      <w:r>
        <w:rPr>
          <w:rFonts w:ascii="Helvetica" w:hAnsi="Helvetica"/>
          <w:sz w:val="27"/>
        </w:rPr>
        <w:t xml:space="preserve">perform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using </w:t>
      </w:r>
      <w:r>
        <w:rPr>
          <w:rFonts w:ascii="Helvetica" w:hAnsi="Helvetica"/>
          <w:sz w:val="27"/>
        </w:rPr>
        <w:t xml:space="preserve">be </w:t>
      </w:r>
      <w:r>
        <w:rPr>
          <w:rFonts w:ascii="Helvetica" w:hAnsi="Helvetica"/>
          <w:sz w:val="27"/>
        </w:rPr>
        <w:t xml:space="preserve">will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that </w:t>
      </w:r>
      <w:r>
        <w:rPr>
          <w:rFonts w:ascii="Helvetica" w:hAnsi="Helvetica"/>
          <w:sz w:val="27"/>
        </w:rPr>
        <w:t xml:space="preserve">article </w:t>
      </w:r>
      <w:r>
        <w:rPr>
          <w:rFonts w:ascii="Helvetica" w:hAnsi="Helvetica"/>
          <w:sz w:val="27"/>
        </w:rPr>
        <w:t xml:space="preserve">Wikipedia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matching. </w:t>
      </w:r>
      <w:r>
        <w:rPr>
          <w:rFonts w:ascii="Helvetica" w:hAnsi="Helvetica"/>
          <w:sz w:val="27"/>
        </w:rPr>
        <w:t xml:space="preserve">Execute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following </w:t>
      </w:r>
      <w:r>
        <w:rPr>
          <w:rFonts w:ascii="Helvetica" w:hAnsi="Helvetica"/>
          <w:color w:val="000000" w:themeColor="accent1"/>
          <w:sz w:val="27"/>
        </w:rPr>
        <w:t xml:space="preserve">script: </w:t>
      </w:r>
      <w:r>
        <w:rPr>
          <w:rFonts w:ascii="Helvetica" w:hAnsi="Helvetica"/>
          <w:sz w:val="27"/>
        </w:rPr>
        <w:br/>
        <w:t xml:space="preserve"> </w:t>
      </w:r>
    </w:p>
    <w:p w14:paraId="76812FAB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import </w:t>
      </w:r>
      <w:r>
        <w:rPr>
          <w:rFonts w:ascii="Menlo" w:hAnsi="Menlo"/>
          <w:color w:val="000000" w:themeColor="accent1"/>
        </w:rPr>
        <w:t xml:space="preserve">bs4 </w:t>
      </w:r>
      <w:r>
        <w:rPr>
          <w:rFonts w:ascii="Menlo" w:hAnsi="Menlo"/>
        </w:rPr>
        <w:t xml:space="preserve">as </w:t>
      </w:r>
      <w:r>
        <w:rPr>
          <w:rFonts w:ascii="Menlo" w:hAnsi="Menlo"/>
        </w:rPr>
        <w:t xml:space="preserve">bs </w:t>
      </w:r>
      <w:r>
        <w:rPr>
          <w:rFonts w:ascii="Menlo" w:hAnsi="Menlo"/>
        </w:rPr>
        <w:br/>
        <w:t xml:space="preserve"> </w:t>
      </w:r>
    </w:p>
    <w:p w14:paraId="550EB040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import </w:t>
      </w:r>
      <w:r>
        <w:rPr>
          <w:rFonts w:ascii="Menlo" w:hAnsi="Menlo"/>
        </w:rPr>
        <w:t xml:space="preserve">urllib.request </w:t>
      </w:r>
      <w:r>
        <w:rPr>
          <w:rFonts w:ascii="Menlo" w:hAnsi="Menlo"/>
        </w:rPr>
        <w:br/>
        <w:t xml:space="preserve"> </w:t>
      </w:r>
    </w:p>
    <w:p w14:paraId="2F8C6E47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import </w:t>
      </w:r>
      <w:r>
        <w:rPr>
          <w:rFonts w:ascii="Menlo" w:hAnsi="Menlo"/>
        </w:rPr>
        <w:t xml:space="preserve">re </w:t>
      </w:r>
      <w:r>
        <w:rPr>
          <w:rFonts w:ascii="Menlo" w:hAnsi="Menlo"/>
        </w:rPr>
        <w:br/>
        <w:t xml:space="preserve"> </w:t>
      </w:r>
    </w:p>
    <w:p w14:paraId="396F6A44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import </w:t>
      </w:r>
      <w:r>
        <w:rPr>
          <w:rFonts w:ascii="Menlo" w:hAnsi="Menlo"/>
        </w:rPr>
        <w:t xml:space="preserve">nltk </w:t>
      </w:r>
      <w:r>
        <w:rPr>
          <w:rFonts w:ascii="Menlo" w:hAnsi="Menlo"/>
        </w:rPr>
        <w:br/>
        <w:t xml:space="preserve"> </w:t>
      </w:r>
    </w:p>
    <w:p w14:paraId="024C8FB1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</w:p>
    <w:p w14:paraId="4E313CBC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scrapped_data </w:t>
      </w:r>
      <w:r>
        <w:rPr>
          <w:rFonts w:ascii="Menlo" w:hAnsi="Menlo"/>
        </w:rPr>
        <w:t xml:space="preserve">= </w:t>
      </w:r>
      <w:r>
        <w:rPr>
          <w:rFonts w:ascii="Menlo" w:hAnsi="Menlo"/>
          <w:color w:val="000000" w:themeColor="accent1"/>
        </w:rPr>
        <w:t xml:space="preserve">urllib.request.urlopen('https://en.wikipedia.org/wiki/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</w:rPr>
        <w:t xml:space="preserve">  </w:t>
      </w:r>
      <w:r>
        <w:rPr>
          <w:rFonts w:ascii="Menlo" w:hAnsi="Menlo"/>
          <w:color w:val="000000" w:themeColor="accent1"/>
        </w:rPr>
        <w:t xml:space="preserve">(Artificial_intelligence'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</w:p>
    <w:p w14:paraId="51F3E46C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article </w:t>
      </w:r>
      <w:r>
        <w:rPr>
          <w:rFonts w:ascii="Menlo" w:hAnsi="Menlo"/>
        </w:rPr>
        <w:t xml:space="preserve">= </w:t>
      </w:r>
      <w:r>
        <w:rPr>
          <w:rFonts w:ascii="Menlo" w:hAnsi="Menlo"/>
        </w:rPr>
        <w:t xml:space="preserve">scrapped_data </w:t>
      </w:r>
      <w:r>
        <w:rPr>
          <w:rFonts w:ascii="Menlo" w:hAnsi="Menlo"/>
        </w:rPr>
        <w:t xml:space="preserve">.read() </w:t>
      </w:r>
      <w:r>
        <w:rPr>
          <w:rFonts w:ascii="Menlo" w:hAnsi="Menlo"/>
        </w:rPr>
        <w:br/>
        <w:t xml:space="preserve"> </w:t>
      </w:r>
    </w:p>
    <w:p w14:paraId="148ED1D6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</w:p>
    <w:p w14:paraId="4614C6F9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parsed_article </w:t>
      </w:r>
      <w:r>
        <w:rPr>
          <w:rFonts w:ascii="Menlo" w:hAnsi="Menlo"/>
        </w:rPr>
        <w:t xml:space="preserve">= </w:t>
      </w:r>
      <w:r>
        <w:rPr>
          <w:rFonts w:ascii="Menlo" w:hAnsi="Menlo"/>
        </w:rPr>
        <w:t xml:space="preserve">bs.BeautifulSoup(article,'lxml') </w:t>
      </w:r>
      <w:r>
        <w:rPr>
          <w:rFonts w:ascii="Menlo" w:hAnsi="Menlo"/>
        </w:rPr>
        <w:br/>
        <w:t xml:space="preserve"> </w:t>
      </w:r>
    </w:p>
    <w:p w14:paraId="26221C32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</w:p>
    <w:p w14:paraId="05A0668F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  <w:color w:val="000000" w:themeColor="accent1"/>
        </w:rPr>
        <w:t xml:space="preserve">paragraphs </w:t>
      </w:r>
      <w:r>
        <w:rPr>
          <w:rFonts w:ascii="Menlo" w:hAnsi="Menlo"/>
        </w:rPr>
        <w:t xml:space="preserve">= </w:t>
      </w:r>
      <w:r>
        <w:rPr>
          <w:rFonts w:ascii="Menlo" w:hAnsi="Menlo"/>
        </w:rPr>
        <w:t xml:space="preserve">parsed_article.find_all('p') </w:t>
      </w:r>
      <w:r>
        <w:rPr>
          <w:rFonts w:ascii="Menlo" w:hAnsi="Menlo"/>
        </w:rPr>
        <w:br/>
        <w:t xml:space="preserve"> </w:t>
      </w:r>
    </w:p>
    <w:p w14:paraId="758B3EDB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</w:p>
    <w:p w14:paraId="79F75FA0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article_text </w:t>
      </w:r>
      <w:r>
        <w:rPr>
          <w:rFonts w:ascii="Menlo" w:hAnsi="Menlo"/>
        </w:rPr>
        <w:t xml:space="preserve">= </w:t>
      </w:r>
      <w:r>
        <w:rPr>
          <w:rFonts w:ascii="Menlo" w:hAnsi="Menlo"/>
        </w:rPr>
        <w:t xml:space="preserve">"" </w:t>
      </w:r>
      <w:r>
        <w:rPr>
          <w:rFonts w:ascii="Menlo" w:hAnsi="Menlo"/>
        </w:rPr>
        <w:br/>
        <w:t xml:space="preserve"> </w:t>
      </w:r>
    </w:p>
    <w:p w14:paraId="221C77EF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</w:p>
    <w:p w14:paraId="3931DA93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for </w:t>
      </w:r>
      <w:r>
        <w:rPr>
          <w:rFonts w:ascii="Menlo" w:hAnsi="Menlo"/>
        </w:rPr>
        <w:t xml:space="preserve">p </w:t>
      </w:r>
      <w:r>
        <w:rPr>
          <w:rFonts w:ascii="Menlo" w:hAnsi="Menlo"/>
        </w:rPr>
        <w:t xml:space="preserve">in </w:t>
      </w:r>
      <w:r>
        <w:rPr>
          <w:rFonts w:ascii="Menlo" w:hAnsi="Menlo"/>
          <w:color w:val="000000" w:themeColor="accent1"/>
        </w:rPr>
        <w:t xml:space="preserve">paragraphs: </w:t>
      </w:r>
      <w:r>
        <w:rPr>
          <w:rFonts w:ascii="Menlo" w:hAnsi="Menlo"/>
        </w:rPr>
        <w:br/>
        <w:t xml:space="preserve"> </w:t>
      </w:r>
    </w:p>
    <w:p w14:paraId="489B0F92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article_text </w:t>
      </w:r>
      <w:r>
        <w:rPr>
          <w:rFonts w:ascii="Menlo" w:hAnsi="Menlo"/>
        </w:rPr>
        <w:t xml:space="preserve">+= </w:t>
      </w:r>
      <w:r>
        <w:rPr>
          <w:rFonts w:ascii="Menlo" w:hAnsi="Menlo"/>
        </w:rPr>
        <w:t xml:space="preserve">p.text </w:t>
      </w:r>
      <w:r>
        <w:rPr>
          <w:rFonts w:ascii="Menlo" w:hAnsi="Menlo"/>
        </w:rPr>
        <w:br/>
        <w:t xml:space="preserve"> </w:t>
      </w:r>
    </w:p>
    <w:p w14:paraId="7FB12987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</w:p>
    <w:p w14:paraId="4A9329E9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</w:p>
    <w:p w14:paraId="0ABBB1E1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processed_article </w:t>
      </w:r>
      <w:r>
        <w:rPr>
          <w:rFonts w:ascii="Menlo" w:hAnsi="Menlo"/>
        </w:rPr>
        <w:t xml:space="preserve">= </w:t>
      </w:r>
      <w:r>
        <w:rPr>
          <w:rFonts w:ascii="Menlo" w:hAnsi="Menlo"/>
        </w:rPr>
        <w:t xml:space="preserve">article_text.lower() </w:t>
      </w:r>
      <w:r>
        <w:rPr>
          <w:rFonts w:ascii="Menlo" w:hAnsi="Menlo"/>
        </w:rPr>
        <w:br/>
        <w:t xml:space="preserve"> </w:t>
      </w:r>
    </w:p>
    <w:p w14:paraId="5DA3BD3C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processed_article </w:t>
      </w:r>
      <w:r>
        <w:rPr>
          <w:rFonts w:ascii="Menlo" w:hAnsi="Menlo"/>
        </w:rPr>
        <w:t xml:space="preserve">= </w:t>
      </w:r>
      <w:r>
        <w:rPr>
          <w:rFonts w:ascii="Menlo" w:hAnsi="Menlo"/>
        </w:rPr>
        <w:t xml:space="preserve">re.sub('[^a-zA-Z]', </w:t>
      </w:r>
      <w:r>
        <w:rPr>
          <w:rFonts w:ascii="Menlo" w:hAnsi="Menlo"/>
        </w:rPr>
        <w:t xml:space="preserve">' </w:t>
      </w:r>
      <w:r>
        <w:rPr>
          <w:rFonts w:ascii="Menlo" w:hAnsi="Menlo"/>
        </w:rPr>
        <w:t xml:space="preserve">', </w:t>
      </w:r>
      <w:r>
        <w:rPr>
          <w:rFonts w:ascii="Menlo" w:hAnsi="Menlo"/>
        </w:rPr>
        <w:t xml:space="preserve">processed_article </w:t>
      </w:r>
      <w:r>
        <w:rPr>
          <w:rFonts w:ascii="Menlo" w:hAnsi="Menlo"/>
        </w:rPr>
        <w:t xml:space="preserve">) </w:t>
      </w:r>
      <w:r>
        <w:rPr>
          <w:rFonts w:ascii="Menlo" w:hAnsi="Menlo"/>
        </w:rPr>
        <w:br/>
        <w:t xml:space="preserve"> </w:t>
      </w:r>
    </w:p>
    <w:p w14:paraId="6D9F7EFC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processed_article </w:t>
      </w:r>
      <w:r>
        <w:rPr>
          <w:rFonts w:ascii="Menlo" w:hAnsi="Menlo"/>
        </w:rPr>
        <w:t xml:space="preserve">= </w:t>
      </w:r>
      <w:r>
        <w:rPr>
          <w:rFonts w:ascii="Menlo" w:hAnsi="Menlo"/>
        </w:rPr>
        <w:t xml:space="preserve">re.sub(r'\s+', </w:t>
      </w:r>
      <w:r>
        <w:rPr>
          <w:rFonts w:ascii="Menlo" w:hAnsi="Menlo"/>
        </w:rPr>
        <w:t xml:space="preserve">' </w:t>
      </w:r>
      <w:r>
        <w:rPr>
          <w:rFonts w:ascii="Menlo" w:hAnsi="Menlo"/>
        </w:rPr>
        <w:t xml:space="preserve">', </w:t>
      </w:r>
      <w:r>
        <w:rPr>
          <w:rFonts w:ascii="Menlo" w:hAnsi="Menlo"/>
        </w:rPr>
        <w:t xml:space="preserve">processed_article) </w:t>
      </w:r>
      <w:r>
        <w:rPr>
          <w:rFonts w:ascii="Menlo" w:hAnsi="Menlo"/>
        </w:rPr>
        <w:br/>
        <w:t xml:space="preserve"> </w:t>
      </w:r>
    </w:p>
    <w:p w14:paraId="1AD781BC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</w:p>
    <w:p w14:paraId="5898CA42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script </w:t>
      </w:r>
      <w:r>
        <w:rPr>
          <w:rFonts w:ascii="Helvetica" w:hAnsi="Helvetica"/>
          <w:sz w:val="27"/>
        </w:rPr>
        <w:t xml:space="preserve">has </w:t>
      </w:r>
      <w:r>
        <w:rPr>
          <w:rFonts w:ascii="Helvetica" w:hAnsi="Helvetica"/>
          <w:sz w:val="27"/>
        </w:rPr>
        <w:t xml:space="preserve">been </w:t>
      </w:r>
      <w:r>
        <w:rPr>
          <w:rFonts w:ascii="Helvetica" w:hAnsi="Helvetica"/>
          <w:sz w:val="27"/>
        </w:rPr>
        <w:t xml:space="preserve">explained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color w:val="000000" w:themeColor="accent1"/>
          <w:sz w:val="27"/>
        </w:rPr>
        <w:t xml:space="preserve">detail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sz w:val="27"/>
        </w:rPr>
        <w:t xml:space="preserve">my </w:t>
      </w:r>
      <w:r>
        <w:rPr>
          <w:rFonts w:ascii="Helvetica" w:hAnsi="Helvetica"/>
          <w:sz w:val="27"/>
        </w:rPr>
        <w:t xml:space="preserve">article </w:t>
      </w:r>
      <w:r>
        <w:rPr>
          <w:rFonts w:ascii="Helvetica" w:hAnsi="Helvetica"/>
          <w:sz w:val="27"/>
        </w:rPr>
        <w:t xml:space="preserve">on </w:t>
      </w:r>
      <w:r>
        <w:rPr>
          <w:rFonts w:ascii="Helvetica" w:hAnsi="Helvetica"/>
          <w:sz w:val="27"/>
        </w:rPr>
        <w:t xml:space="preserve">You </w:t>
      </w:r>
      <w:r>
        <w:rPr>
          <w:rFonts w:ascii="Helvetica" w:hAnsi="Helvetica"/>
          <w:sz w:val="27"/>
        </w:rPr>
        <w:t xml:space="preserve">can </w:t>
      </w:r>
      <w:r>
        <w:rPr>
          <w:rFonts w:ascii="Helvetica" w:hAnsi="Helvetica"/>
          <w:sz w:val="27"/>
        </w:rPr>
        <w:t xml:space="preserve">go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color w:val="000000" w:themeColor="accent1"/>
          <w:sz w:val="27"/>
        </w:rPr>
        <w:t xml:space="preserve">works </w:t>
      </w:r>
      <w:r>
        <w:rPr>
          <w:rFonts w:ascii="Helvetica" w:hAnsi="Helvetica"/>
          <w:sz w:val="27"/>
        </w:rPr>
        <w:t xml:space="preserve">parsing </w:t>
      </w:r>
      <w:r>
        <w:rPr>
          <w:rFonts w:ascii="Helvetica" w:hAnsi="Helvetica"/>
          <w:sz w:val="27"/>
        </w:rPr>
        <w:t xml:space="preserve">how </w:t>
      </w:r>
      <w:r>
        <w:rPr>
          <w:rFonts w:ascii="Helvetica" w:hAnsi="Helvetica"/>
          <w:sz w:val="27"/>
        </w:rPr>
        <w:t xml:space="preserve">understand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want </w:t>
      </w:r>
      <w:r>
        <w:rPr>
          <w:rFonts w:ascii="Helvetica" w:hAnsi="Helvetica"/>
          <w:sz w:val="27"/>
        </w:rPr>
        <w:t xml:space="preserve">you </w:t>
      </w:r>
      <w:r>
        <w:rPr>
          <w:rFonts w:ascii="Helvetica" w:hAnsi="Helvetica"/>
          <w:sz w:val="27"/>
        </w:rPr>
        <w:t xml:space="preserve">if </w:t>
      </w:r>
      <w:r>
        <w:rPr>
          <w:rFonts w:ascii="Helvetica" w:hAnsi="Helvetica"/>
          <w:sz w:val="27"/>
        </w:rPr>
        <w:t xml:space="preserve">article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read </w:t>
      </w:r>
      <w:r>
        <w:rPr>
          <w:rFonts w:ascii="Helvetica" w:hAnsi="Helvetica"/>
          <w:sz w:val="27"/>
        </w:rPr>
        <w:t xml:space="preserve">and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Python. </w:t>
      </w:r>
      <w:r>
        <w:rPr>
          <w:rFonts w:ascii="Helvetica" w:hAnsi="Helvetica"/>
          <w:sz w:val="27"/>
        </w:rPr>
        <w:br/>
        <w:t xml:space="preserve"> </w:t>
      </w:r>
    </w:p>
    <w:p w14:paraId="78943252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processed_article </w:t>
      </w:r>
      <w:r>
        <w:rPr>
          <w:rFonts w:ascii="Helvetica" w:hAnsi="Helvetica"/>
          <w:color w:val="000000" w:themeColor="accent1"/>
          <w:sz w:val="27"/>
        </w:rPr>
        <w:t xml:space="preserve">contains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document </w:t>
      </w:r>
      <w:r>
        <w:rPr>
          <w:rFonts w:ascii="Helvetica" w:hAnsi="Helvetica"/>
          <w:sz w:val="27"/>
        </w:rPr>
        <w:t xml:space="preserve">that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will </w:t>
      </w:r>
      <w:r>
        <w:rPr>
          <w:rFonts w:ascii="Helvetica" w:hAnsi="Helvetica"/>
          <w:color w:val="000000" w:themeColor="accent1"/>
          <w:sz w:val="27"/>
        </w:rPr>
        <w:t xml:space="preserve">use </w:t>
      </w:r>
      <w:r>
        <w:rPr>
          <w:rFonts w:ascii="Helvetica" w:hAnsi="Helvetica"/>
          <w:sz w:val="27"/>
        </w:rPr>
        <w:t xml:space="preserve">for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color w:val="000000" w:themeColor="accent1"/>
          <w:sz w:val="27"/>
        </w:rPr>
        <w:t xml:space="preserve">.phrase-matching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685B66A7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steps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perform </w:t>
      </w:r>
      <w:r>
        <w:rPr>
          <w:rFonts w:ascii="Helvetica" w:hAnsi="Helvetica"/>
          <w:color w:val="000000" w:themeColor="accent1"/>
          <w:sz w:val="27"/>
        </w:rPr>
        <w:t xml:space="preserve">phrase </w:t>
      </w:r>
      <w:r>
        <w:rPr>
          <w:rFonts w:ascii="Helvetica" w:hAnsi="Helvetica"/>
          <w:sz w:val="27"/>
        </w:rPr>
        <w:t xml:space="preserve">matching </w:t>
      </w:r>
      <w:r>
        <w:rPr>
          <w:rFonts w:ascii="Helvetica" w:hAnsi="Helvetica"/>
          <w:sz w:val="27"/>
        </w:rPr>
        <w:t xml:space="preserve">are </w:t>
      </w:r>
      <w:r>
        <w:rPr>
          <w:rFonts w:ascii="Helvetica" w:hAnsi="Helvetica"/>
          <w:sz w:val="27"/>
        </w:rPr>
        <w:t xml:space="preserve">quite </w:t>
      </w:r>
      <w:r>
        <w:rPr>
          <w:rFonts w:ascii="Helvetica" w:hAnsi="Helvetica"/>
          <w:sz w:val="27"/>
        </w:rPr>
        <w:t xml:space="preserve">similar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color w:val="000000" w:themeColor="accent1"/>
          <w:sz w:val="27"/>
        </w:rPr>
        <w:t xml:space="preserve">rule </w:t>
      </w:r>
      <w:r>
        <w:rPr>
          <w:rFonts w:ascii="Helvetica" w:hAnsi="Helvetica"/>
          <w:sz w:val="27"/>
        </w:rPr>
        <w:t xml:space="preserve">based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.matching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157E000B" w14:textId="77777777" w:rsidR="007605B8" w:rsidRDefault="007605B8" w:rsidP="007605B8">
      <w:pPr>
        <w:pStyle w:val="Heading4"/>
        <w:spacing w:before="750" w:after="150"/>
        <w:rPr>
          <w:rFonts w:ascii="Helvetica" w:hAnsi="Helvetica"/>
          <w:color w:val="303030"/>
          <w:sz w:val="41"/>
          <w:szCs w:val="41"/>
        </w:rPr>
      </w:pPr>
      <w:r>
        <w:rPr>
          <w:rFonts w:ascii="Helvetica" w:hAnsi="Helvetica"/>
          <w:sz w:val="41"/>
        </w:rPr>
        <w:t xml:space="preserve">&gt;&gt;&gt; </w:t>
      </w:r>
      <w:r>
        <w:rPr>
          <w:rFonts w:ascii="Helvetica" w:hAnsi="Helvetica"/>
          <w:sz w:val="41"/>
        </w:rPr>
        <w:t xml:space="preserve">Create </w:t>
      </w:r>
      <w:r>
        <w:rPr>
          <w:rFonts w:ascii="Helvetica" w:hAnsi="Helvetica"/>
          <w:color w:val="000000" w:themeColor="accent1"/>
          <w:sz w:val="41"/>
        </w:rPr>
        <w:t xml:space="preserve">Phrase </w:t>
      </w:r>
      <w:r>
        <w:rPr>
          <w:rFonts w:ascii="Helvetica" w:hAnsi="Helvetica"/>
          <w:sz w:val="41"/>
        </w:rPr>
        <w:t xml:space="preserve">Matcher </w:t>
      </w:r>
      <w:r>
        <w:rPr>
          <w:rFonts w:ascii="Helvetica" w:hAnsi="Helvetica"/>
          <w:color w:val="000000" w:themeColor="accent1"/>
          <w:sz w:val="41"/>
        </w:rPr>
        <w:t xml:space="preserve">Object </w:t>
      </w:r>
      <w:r>
        <w:rPr>
          <w:rFonts w:ascii="Helvetica" w:hAnsi="Helvetica"/>
          <w:sz w:val="41"/>
        </w:rPr>
        <w:br/>
        <w:t xml:space="preserve"> </w:t>
      </w:r>
    </w:p>
    <w:p w14:paraId="1DD464A3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As </w:t>
      </w:r>
      <w:r>
        <w:rPr>
          <w:rFonts w:ascii="Helvetica" w:hAnsi="Helvetica"/>
          <w:sz w:val="27"/>
        </w:rPr>
        <w:t xml:space="preserve">a </w:t>
      </w:r>
      <w:r>
        <w:rPr>
          <w:rFonts w:ascii="Helvetica" w:hAnsi="Helvetica"/>
          <w:sz w:val="27"/>
        </w:rPr>
        <w:t xml:space="preserve">first </w:t>
      </w:r>
      <w:r>
        <w:rPr>
          <w:rFonts w:ascii="Helvetica" w:hAnsi="Helvetica"/>
          <w:color w:val="000000" w:themeColor="accent1"/>
          <w:sz w:val="27"/>
        </w:rPr>
        <w:t xml:space="preserve">step, </w:t>
      </w:r>
      <w:r>
        <w:rPr>
          <w:rFonts w:ascii="Helvetica" w:hAnsi="Helvetica"/>
          <w:sz w:val="27"/>
        </w:rPr>
        <w:t xml:space="preserve">you </w:t>
      </w:r>
      <w:r>
        <w:rPr>
          <w:rFonts w:ascii="Helvetica" w:hAnsi="Helvetica"/>
          <w:sz w:val="27"/>
        </w:rPr>
        <w:t xml:space="preserve">need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create </w:t>
      </w:r>
      <w:r>
        <w:rPr>
          <w:rFonts w:ascii="Helvetica" w:hAnsi="Helvetica"/>
          <w:sz w:val="27"/>
        </w:rPr>
        <w:t xml:space="preserve">PhraseMatcher </w:t>
      </w:r>
      <w:r>
        <w:rPr>
          <w:rFonts w:ascii="Helvetica" w:hAnsi="Helvetica"/>
          <w:color w:val="000000" w:themeColor="accent1"/>
          <w:sz w:val="27"/>
        </w:rPr>
        <w:t xml:space="preserve">object.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:that </w:t>
      </w:r>
      <w:r>
        <w:rPr>
          <w:rFonts w:ascii="Helvetica" w:hAnsi="Helvetica"/>
          <w:sz w:val="27"/>
        </w:rPr>
        <w:t xml:space="preserve">does </w:t>
      </w:r>
      <w:r>
        <w:rPr>
          <w:rFonts w:ascii="Helvetica" w:hAnsi="Helvetica"/>
          <w:sz w:val="27"/>
        </w:rPr>
        <w:t xml:space="preserve">script </w:t>
      </w:r>
      <w:r>
        <w:rPr>
          <w:rFonts w:ascii="Helvetica" w:hAnsi="Helvetica"/>
          <w:sz w:val="27"/>
        </w:rPr>
        <w:t xml:space="preserve">following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7825955B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import </w:t>
      </w:r>
      <w:r>
        <w:rPr>
          <w:rFonts w:ascii="Menlo" w:hAnsi="Menlo"/>
        </w:rPr>
        <w:t xml:space="preserve">spacy </w:t>
      </w:r>
      <w:r>
        <w:rPr>
          <w:rFonts w:ascii="Menlo" w:hAnsi="Menlo"/>
        </w:rPr>
        <w:br/>
        <w:t xml:space="preserve"> </w:t>
      </w:r>
    </w:p>
    <w:p w14:paraId="54DFC396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nlp </w:t>
      </w:r>
      <w:r>
        <w:rPr>
          <w:rFonts w:ascii="Menlo" w:hAnsi="Menlo"/>
        </w:rPr>
        <w:t xml:space="preserve">= </w:t>
      </w:r>
      <w:r>
        <w:rPr>
          <w:rFonts w:ascii="Menlo" w:hAnsi="Menlo"/>
        </w:rPr>
        <w:t xml:space="preserve">spacy.load('en_core_web_sm') </w:t>
      </w:r>
      <w:r>
        <w:rPr>
          <w:rFonts w:ascii="Menlo" w:hAnsi="Menlo"/>
        </w:rPr>
        <w:br/>
        <w:t xml:space="preserve"> </w:t>
      </w:r>
    </w:p>
    <w:p w14:paraId="275F3154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</w:p>
    <w:p w14:paraId="09F42335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</w:p>
    <w:p w14:paraId="75F76ADD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from </w:t>
      </w:r>
      <w:r>
        <w:rPr>
          <w:rFonts w:ascii="Menlo" w:hAnsi="Menlo"/>
        </w:rPr>
        <w:t xml:space="preserve">spacy.matcher </w:t>
      </w:r>
      <w:r>
        <w:rPr>
          <w:rFonts w:ascii="Menlo" w:hAnsi="Menlo"/>
        </w:rPr>
        <w:t xml:space="preserve">import </w:t>
      </w:r>
      <w:r>
        <w:rPr>
          <w:rFonts w:ascii="Menlo" w:hAnsi="Menlo"/>
        </w:rPr>
        <w:t xml:space="preserve">PhraseMatcher </w:t>
      </w:r>
      <w:r>
        <w:rPr>
          <w:rFonts w:ascii="Menlo" w:hAnsi="Menlo"/>
        </w:rPr>
        <w:br/>
        <w:t xml:space="preserve"> </w:t>
      </w:r>
    </w:p>
    <w:p w14:paraId="2FCB8C7C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phrase_matcher </w:t>
      </w:r>
      <w:r>
        <w:rPr>
          <w:rFonts w:ascii="Menlo" w:hAnsi="Menlo"/>
        </w:rPr>
        <w:t xml:space="preserve">= </w:t>
      </w:r>
      <w:r>
        <w:rPr>
          <w:rFonts w:ascii="Menlo" w:hAnsi="Menlo"/>
        </w:rPr>
        <w:t xml:space="preserve">PhraseMatcher(nlp.vocab) </w:t>
      </w:r>
      <w:r>
        <w:rPr>
          <w:rFonts w:ascii="Menlo" w:hAnsi="Menlo"/>
        </w:rPr>
        <w:br/>
        <w:t xml:space="preserve"> </w:t>
      </w:r>
    </w:p>
    <w:p w14:paraId="2ED92F9D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color w:val="000000" w:themeColor="accent1"/>
          <w:sz w:val="27"/>
        </w:rPr>
        <w:t xml:space="preserve">Notice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previous </w:t>
      </w:r>
      <w:r>
        <w:rPr>
          <w:rFonts w:ascii="Helvetica" w:hAnsi="Helvetica"/>
          <w:color w:val="000000" w:themeColor="accent1"/>
          <w:sz w:val="27"/>
        </w:rPr>
        <w:t xml:space="preserve">section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created </w:t>
      </w:r>
      <w:r>
        <w:rPr>
          <w:rFonts w:ascii="Helvetica" w:hAnsi="Helvetica"/>
          <w:sz w:val="27"/>
        </w:rPr>
        <w:t xml:space="preserve">Matcher </w:t>
      </w:r>
      <w:r>
        <w:rPr>
          <w:rFonts w:ascii="Helvetica" w:hAnsi="Helvetica"/>
          <w:color w:val="000000" w:themeColor="accent1"/>
          <w:sz w:val="27"/>
        </w:rPr>
        <w:t xml:space="preserve">object. </w:t>
      </w:r>
      <w:r>
        <w:rPr>
          <w:rFonts w:ascii="Helvetica" w:hAnsi="Helvetica"/>
          <w:sz w:val="27"/>
        </w:rPr>
        <w:t xml:space="preserve">Here,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.object </w:t>
      </w:r>
      <w:r>
        <w:rPr>
          <w:rFonts w:ascii="Helvetica" w:hAnsi="Helvetica"/>
          <w:sz w:val="27"/>
        </w:rPr>
        <w:t xml:space="preserve">PhraseMathcer </w:t>
      </w:r>
      <w:r>
        <w:rPr>
          <w:rFonts w:ascii="Helvetica" w:hAnsi="Helvetica"/>
          <w:sz w:val="27"/>
        </w:rPr>
        <w:t xml:space="preserve">creating </w:t>
      </w:r>
      <w:r>
        <w:rPr>
          <w:rFonts w:ascii="Helvetica" w:hAnsi="Helvetica"/>
          <w:sz w:val="27"/>
        </w:rPr>
        <w:t xml:space="preserve">are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color w:val="000000" w:themeColor="accent1"/>
          <w:sz w:val="27"/>
        </w:rPr>
        <w:t xml:space="preserve">,case </w:t>
      </w:r>
      <w:r>
        <w:rPr>
          <w:rFonts w:ascii="Helvetica" w:hAnsi="Helvetica"/>
          <w:sz w:val="27"/>
        </w:rPr>
        <w:t xml:space="preserve">this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5D046736" w14:textId="77777777" w:rsidR="007605B8" w:rsidRDefault="007605B8" w:rsidP="007605B8">
      <w:pPr>
        <w:pStyle w:val="Heading4"/>
        <w:spacing w:before="750" w:after="150"/>
        <w:rPr>
          <w:rFonts w:ascii="Helvetica" w:hAnsi="Helvetica"/>
          <w:color w:val="303030"/>
          <w:sz w:val="41"/>
          <w:szCs w:val="41"/>
        </w:rPr>
      </w:pPr>
      <w:r>
        <w:rPr>
          <w:rFonts w:ascii="Helvetica" w:hAnsi="Helvetica"/>
          <w:sz w:val="41"/>
        </w:rPr>
        <w:t xml:space="preserve">&gt;&gt;&gt; </w:t>
      </w:r>
      <w:r>
        <w:rPr>
          <w:rFonts w:ascii="Helvetica" w:hAnsi="Helvetica"/>
          <w:sz w:val="41"/>
        </w:rPr>
        <w:t xml:space="preserve">Create </w:t>
      </w:r>
      <w:r>
        <w:rPr>
          <w:rFonts w:ascii="Helvetica" w:hAnsi="Helvetica"/>
          <w:color w:val="000000" w:themeColor="accent1"/>
          <w:sz w:val="41"/>
        </w:rPr>
        <w:t xml:space="preserve">Phrase </w:t>
      </w:r>
      <w:r>
        <w:rPr>
          <w:rFonts w:ascii="Helvetica" w:hAnsi="Helvetica"/>
          <w:color w:val="000000" w:themeColor="accent1"/>
          <w:sz w:val="41"/>
        </w:rPr>
        <w:t xml:space="preserve">List </w:t>
      </w:r>
      <w:r>
        <w:rPr>
          <w:rFonts w:ascii="Helvetica" w:hAnsi="Helvetica"/>
          <w:sz w:val="41"/>
        </w:rPr>
        <w:br/>
        <w:t xml:space="preserve"> </w:t>
      </w:r>
    </w:p>
    <w:p w14:paraId="0CF85FE8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second </w:t>
      </w:r>
      <w:r>
        <w:rPr>
          <w:rFonts w:ascii="Helvetica" w:hAnsi="Helvetica"/>
          <w:color w:val="000000" w:themeColor="accent1"/>
          <w:sz w:val="27"/>
        </w:rPr>
        <w:t xml:space="preserve">step, </w:t>
      </w:r>
      <w:r>
        <w:rPr>
          <w:rFonts w:ascii="Helvetica" w:hAnsi="Helvetica"/>
          <w:sz w:val="27"/>
        </w:rPr>
        <w:t xml:space="preserve">you </w:t>
      </w:r>
      <w:r>
        <w:rPr>
          <w:rFonts w:ascii="Helvetica" w:hAnsi="Helvetica"/>
          <w:sz w:val="27"/>
        </w:rPr>
        <w:t xml:space="preserve">need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create </w:t>
      </w:r>
      <w:r>
        <w:rPr>
          <w:rFonts w:ascii="Helvetica" w:hAnsi="Helvetica"/>
          <w:sz w:val="27"/>
        </w:rPr>
        <w:t xml:space="preserve">a </w:t>
      </w:r>
      <w:r>
        <w:rPr>
          <w:rFonts w:ascii="Helvetica" w:hAnsi="Helvetica"/>
          <w:color w:val="000000" w:themeColor="accent1"/>
          <w:sz w:val="27"/>
        </w:rPr>
        <w:t xml:space="preserve">list </w:t>
      </w:r>
      <w:r>
        <w:rPr>
          <w:rFonts w:ascii="Helvetica" w:hAnsi="Helvetica"/>
          <w:sz w:val="27"/>
        </w:rPr>
        <w:t xml:space="preserve">of </w:t>
      </w:r>
      <w:r>
        <w:rPr>
          <w:rFonts w:ascii="Helvetica" w:hAnsi="Helvetica"/>
          <w:color w:val="000000" w:themeColor="accent1"/>
          <w:sz w:val="27"/>
        </w:rPr>
        <w:t xml:space="preserve">phrases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match </w:t>
      </w:r>
      <w:r>
        <w:rPr>
          <w:rFonts w:ascii="Helvetica" w:hAnsi="Helvetica"/>
          <w:sz w:val="27"/>
        </w:rPr>
        <w:t xml:space="preserve">and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following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sz w:val="27"/>
        </w:rPr>
        <w:t xml:space="preserve">shown </w:t>
      </w:r>
      <w:r>
        <w:rPr>
          <w:rFonts w:ascii="Helvetica" w:hAnsi="Helvetica"/>
          <w:sz w:val="27"/>
        </w:rPr>
        <w:t xml:space="preserve">as </w:t>
      </w:r>
      <w:r>
        <w:rPr>
          <w:rFonts w:ascii="Helvetica" w:hAnsi="Helvetica"/>
          <w:color w:val="000000" w:themeColor="accent1"/>
          <w:sz w:val="27"/>
        </w:rPr>
        <w:t xml:space="preserve">documents </w:t>
      </w:r>
      <w:r>
        <w:rPr>
          <w:rFonts w:ascii="Helvetica" w:hAnsi="Helvetica"/>
          <w:sz w:val="27"/>
        </w:rPr>
        <w:t xml:space="preserve">NLP </w:t>
      </w:r>
      <w:r>
        <w:rPr>
          <w:rFonts w:ascii="Helvetica" w:hAnsi="Helvetica"/>
          <w:sz w:val="27"/>
        </w:rPr>
        <w:t xml:space="preserve">spaCy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color w:val="000000" w:themeColor="accent1"/>
          <w:sz w:val="27"/>
        </w:rPr>
        <w:t xml:space="preserve">list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convert </w:t>
      </w:r>
      <w:r>
        <w:rPr>
          <w:rFonts w:ascii="Helvetica" w:hAnsi="Helvetica"/>
          <w:sz w:val="27"/>
        </w:rPr>
        <w:t xml:space="preserve">then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color w:val="000000" w:themeColor="accent1"/>
          <w:sz w:val="27"/>
        </w:rPr>
        <w:t xml:space="preserve">script: </w:t>
      </w:r>
      <w:r>
        <w:rPr>
          <w:rFonts w:ascii="Helvetica" w:hAnsi="Helvetica"/>
          <w:sz w:val="27"/>
        </w:rPr>
        <w:br/>
        <w:t xml:space="preserve"> </w:t>
      </w:r>
    </w:p>
    <w:p w14:paraId="2F84003A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  <w:color w:val="000000" w:themeColor="accent1"/>
        </w:rPr>
        <w:t xml:space="preserve">phrases </w:t>
      </w:r>
      <w:r>
        <w:rPr>
          <w:rFonts w:ascii="Menlo" w:hAnsi="Menlo"/>
        </w:rPr>
        <w:t xml:space="preserve">= </w:t>
      </w:r>
      <w:r>
        <w:rPr>
          <w:rFonts w:ascii="Menlo" w:hAnsi="Menlo"/>
          <w:color w:val="000000" w:themeColor="accent1"/>
        </w:rPr>
        <w:t xml:space="preserve">['machine </w:t>
      </w:r>
      <w:r>
        <w:rPr>
          <w:rFonts w:ascii="Menlo" w:hAnsi="Menlo"/>
        </w:rPr>
        <w:t xml:space="preserve">learning', </w:t>
      </w:r>
      <w:r>
        <w:rPr>
          <w:rFonts w:ascii="Menlo" w:hAnsi="Menlo"/>
          <w:color w:val="000000" w:themeColor="accent1"/>
        </w:rPr>
        <w:t xml:space="preserve">'robots', </w:t>
      </w:r>
      <w:r>
        <w:rPr>
          <w:rFonts w:ascii="Menlo" w:hAnsi="Menlo"/>
        </w:rPr>
        <w:t xml:space="preserve">'intelligent </w:t>
      </w:r>
      <w:r>
        <w:rPr>
          <w:rFonts w:ascii="Menlo" w:hAnsi="Menlo"/>
          <w:color w:val="000000" w:themeColor="accent1"/>
        </w:rPr>
        <w:t xml:space="preserve">agents'] </w:t>
      </w:r>
      <w:r>
        <w:rPr>
          <w:rFonts w:ascii="Menlo" w:hAnsi="Menlo"/>
        </w:rPr>
        <w:br/>
        <w:t xml:space="preserve"> </w:t>
      </w:r>
    </w:p>
    <w:p w14:paraId="76098CB4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</w:p>
    <w:p w14:paraId="6767DB36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  <w:color w:val="000000" w:themeColor="accent1"/>
        </w:rPr>
        <w:t xml:space="preserve">patterns </w:t>
      </w:r>
      <w:r>
        <w:rPr>
          <w:rFonts w:ascii="Menlo" w:hAnsi="Menlo"/>
        </w:rPr>
        <w:t xml:space="preserve">= </w:t>
      </w:r>
      <w:r>
        <w:rPr>
          <w:rFonts w:ascii="Menlo" w:hAnsi="Menlo"/>
        </w:rPr>
        <w:t xml:space="preserve">[nlp(text) </w:t>
      </w:r>
      <w:r>
        <w:rPr>
          <w:rFonts w:ascii="Menlo" w:hAnsi="Menlo"/>
        </w:rPr>
        <w:t xml:space="preserve">for </w:t>
      </w:r>
      <w:r>
        <w:rPr>
          <w:rFonts w:ascii="Menlo" w:hAnsi="Menlo"/>
          <w:color w:val="000000" w:themeColor="accent1"/>
        </w:rPr>
        <w:t xml:space="preserve">text </w:t>
      </w:r>
      <w:r>
        <w:rPr>
          <w:rFonts w:ascii="Menlo" w:hAnsi="Menlo"/>
        </w:rPr>
        <w:t xml:space="preserve">in </w:t>
      </w:r>
      <w:r>
        <w:rPr>
          <w:rFonts w:ascii="Menlo" w:hAnsi="Menlo"/>
          <w:color w:val="000000" w:themeColor="accent1"/>
        </w:rPr>
        <w:t xml:space="preserve">phrases] </w:t>
      </w:r>
      <w:r>
        <w:rPr>
          <w:rFonts w:ascii="Menlo" w:hAnsi="Menlo"/>
        </w:rPr>
        <w:br/>
        <w:t xml:space="preserve"> </w:t>
      </w:r>
    </w:p>
    <w:p w14:paraId="16519058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Finally, </w:t>
      </w:r>
      <w:r>
        <w:rPr>
          <w:rFonts w:ascii="Helvetica" w:hAnsi="Helvetica"/>
          <w:sz w:val="27"/>
        </w:rPr>
        <w:t xml:space="preserve">you </w:t>
      </w:r>
      <w:r>
        <w:rPr>
          <w:rFonts w:ascii="Helvetica" w:hAnsi="Helvetica"/>
          <w:sz w:val="27"/>
        </w:rPr>
        <w:t xml:space="preserve">need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add </w:t>
      </w:r>
      <w:r>
        <w:rPr>
          <w:rFonts w:ascii="Helvetica" w:hAnsi="Helvetica"/>
          <w:sz w:val="27"/>
        </w:rPr>
        <w:t xml:space="preserve">your </w:t>
      </w:r>
      <w:r>
        <w:rPr>
          <w:rFonts w:ascii="Helvetica" w:hAnsi="Helvetica"/>
          <w:color w:val="000000" w:themeColor="accent1"/>
          <w:sz w:val="27"/>
        </w:rPr>
        <w:t xml:space="preserve">phrase </w:t>
      </w:r>
      <w:r>
        <w:rPr>
          <w:rFonts w:ascii="Helvetica" w:hAnsi="Helvetica"/>
          <w:color w:val="000000" w:themeColor="accent1"/>
          <w:sz w:val="27"/>
        </w:rPr>
        <w:t xml:space="preserve">list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phrase </w:t>
      </w:r>
      <w:r>
        <w:rPr>
          <w:rFonts w:ascii="Helvetica" w:hAnsi="Helvetica"/>
          <w:sz w:val="27"/>
        </w:rPr>
        <w:t xml:space="preserve">matcher. </w:t>
      </w:r>
      <w:r>
        <w:rPr>
          <w:rFonts w:ascii="Helvetica" w:hAnsi="Helvetica"/>
          <w:sz w:val="27"/>
        </w:rPr>
        <w:br/>
        <w:t xml:space="preserve"> </w:t>
      </w:r>
    </w:p>
    <w:p w14:paraId="521B3EC2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phrase_matcher.add('AI', </w:t>
      </w:r>
      <w:r>
        <w:rPr>
          <w:rFonts w:ascii="Menlo" w:hAnsi="Menlo"/>
          <w:color w:val="000000" w:themeColor="accent1"/>
        </w:rPr>
        <w:t xml:space="preserve">None, </w:t>
      </w:r>
      <w:r>
        <w:rPr>
          <w:rFonts w:ascii="Menlo" w:hAnsi="Menlo"/>
          <w:color w:val="000000" w:themeColor="accent1"/>
        </w:rPr>
        <w:t xml:space="preserve">*patterns) </w:t>
      </w:r>
      <w:r>
        <w:rPr>
          <w:rFonts w:ascii="Menlo" w:hAnsi="Menlo"/>
        </w:rPr>
        <w:br/>
        <w:t xml:space="preserve"> </w:t>
      </w:r>
    </w:p>
    <w:p w14:paraId="7A437A8E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Here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name </w:t>
      </w:r>
      <w:r>
        <w:rPr>
          <w:rFonts w:ascii="Helvetica" w:hAnsi="Helvetica"/>
          <w:sz w:val="27"/>
        </w:rPr>
        <w:t xml:space="preserve">of </w:t>
      </w:r>
      <w:r>
        <w:rPr>
          <w:rFonts w:ascii="Helvetica" w:hAnsi="Helvetica"/>
          <w:sz w:val="27"/>
        </w:rPr>
        <w:t xml:space="preserve">our </w:t>
      </w:r>
      <w:r>
        <w:rPr>
          <w:rFonts w:ascii="Helvetica" w:hAnsi="Helvetica"/>
          <w:sz w:val="27"/>
        </w:rPr>
        <w:t xml:space="preserve">matcher </w:t>
      </w:r>
      <w:r>
        <w:rPr>
          <w:rFonts w:ascii="Helvetica" w:hAnsi="Helvetica"/>
          <w:sz w:val="27"/>
        </w:rPr>
        <w:t xml:space="preserve">is </w:t>
      </w:r>
      <w:r>
        <w:rPr>
          <w:rFonts w:ascii="Helvetica" w:hAnsi="Helvetica"/>
          <w:sz w:val="27"/>
        </w:rPr>
        <w:t xml:space="preserve">AI. </w:t>
      </w:r>
      <w:r>
        <w:rPr>
          <w:rFonts w:ascii="Helvetica" w:hAnsi="Helvetica"/>
          <w:sz w:val="27"/>
        </w:rPr>
        <w:br/>
        <w:t xml:space="preserve"> </w:t>
      </w:r>
    </w:p>
    <w:p w14:paraId="09C190E0" w14:textId="77777777" w:rsidR="007605B8" w:rsidRDefault="007605B8" w:rsidP="007605B8">
      <w:pPr>
        <w:pStyle w:val="Heading4"/>
        <w:spacing w:before="750" w:after="150"/>
        <w:rPr>
          <w:rFonts w:ascii="Helvetica" w:hAnsi="Helvetica"/>
          <w:color w:val="303030"/>
          <w:sz w:val="41"/>
          <w:szCs w:val="41"/>
        </w:rPr>
      </w:pPr>
      <w:r>
        <w:rPr>
          <w:rFonts w:ascii="Helvetica" w:hAnsi="Helvetica"/>
          <w:sz w:val="41"/>
        </w:rPr>
        <w:t xml:space="preserve">&gt;&gt;&gt; </w:t>
      </w:r>
      <w:r>
        <w:rPr>
          <w:rFonts w:ascii="Helvetica" w:hAnsi="Helvetica"/>
          <w:sz w:val="41"/>
        </w:rPr>
        <w:t xml:space="preserve">Applying </w:t>
      </w:r>
      <w:r>
        <w:rPr>
          <w:rFonts w:ascii="Helvetica" w:hAnsi="Helvetica"/>
          <w:sz w:val="41"/>
        </w:rPr>
        <w:t xml:space="preserve">Matcher </w:t>
      </w:r>
      <w:r>
        <w:rPr>
          <w:rFonts w:ascii="Helvetica" w:hAnsi="Helvetica"/>
          <w:sz w:val="41"/>
        </w:rPr>
        <w:t xml:space="preserve">to </w:t>
      </w:r>
      <w:r>
        <w:rPr>
          <w:rFonts w:ascii="Helvetica" w:hAnsi="Helvetica"/>
          <w:sz w:val="41"/>
        </w:rPr>
        <w:t xml:space="preserve">the </w:t>
      </w:r>
      <w:r>
        <w:rPr>
          <w:rFonts w:ascii="Helvetica" w:hAnsi="Helvetica"/>
          <w:color w:val="000000" w:themeColor="accent1"/>
          <w:sz w:val="41"/>
        </w:rPr>
        <w:t xml:space="preserve">Document </w:t>
      </w:r>
      <w:r>
        <w:rPr>
          <w:rFonts w:ascii="Helvetica" w:hAnsi="Helvetica"/>
          <w:sz w:val="41"/>
        </w:rPr>
        <w:br/>
        <w:t xml:space="preserve"> </w:t>
      </w:r>
    </w:p>
    <w:p w14:paraId="61DF9B71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Like </w:t>
      </w:r>
      <w:r>
        <w:rPr>
          <w:rFonts w:ascii="Helvetica" w:hAnsi="Helvetica"/>
          <w:color w:val="000000" w:themeColor="accent1"/>
          <w:sz w:val="27"/>
        </w:rPr>
        <w:t xml:space="preserve">rule-based </w:t>
      </w:r>
      <w:r>
        <w:rPr>
          <w:rFonts w:ascii="Helvetica" w:hAnsi="Helvetica"/>
          <w:sz w:val="27"/>
        </w:rPr>
        <w:t xml:space="preserve">matching,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again </w:t>
      </w:r>
      <w:r>
        <w:rPr>
          <w:rFonts w:ascii="Helvetica" w:hAnsi="Helvetica"/>
          <w:sz w:val="27"/>
        </w:rPr>
        <w:t xml:space="preserve">need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apply </w:t>
      </w:r>
      <w:r>
        <w:rPr>
          <w:rFonts w:ascii="Helvetica" w:hAnsi="Helvetica"/>
          <w:sz w:val="27"/>
        </w:rPr>
        <w:t xml:space="preserve">our </w:t>
      </w:r>
      <w:r>
        <w:rPr>
          <w:rFonts w:ascii="Helvetica" w:hAnsi="Helvetica"/>
          <w:color w:val="000000" w:themeColor="accent1"/>
          <w:sz w:val="27"/>
        </w:rPr>
        <w:t xml:space="preserve">phrase </w:t>
      </w:r>
      <w:r>
        <w:rPr>
          <w:rFonts w:ascii="Helvetica" w:hAnsi="Helvetica"/>
          <w:sz w:val="27"/>
        </w:rPr>
        <w:t xml:space="preserve">matcher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color w:val="000000" w:themeColor="accent1"/>
          <w:sz w:val="27"/>
        </w:rPr>
        <w:t xml:space="preserve">document </w:t>
      </w:r>
      <w:r>
        <w:rPr>
          <w:rFonts w:ascii="Helvetica" w:hAnsi="Helvetica"/>
          <w:sz w:val="27"/>
        </w:rPr>
        <w:t xml:space="preserve">spaCy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sz w:val="27"/>
        </w:rPr>
        <w:t xml:space="preserve">not </w:t>
      </w:r>
      <w:r>
        <w:rPr>
          <w:rFonts w:ascii="Helvetica" w:hAnsi="Helvetica"/>
          <w:sz w:val="27"/>
        </w:rPr>
        <w:t xml:space="preserve">is </w:t>
      </w:r>
      <w:r>
        <w:rPr>
          <w:rFonts w:ascii="Helvetica" w:hAnsi="Helvetica"/>
          <w:sz w:val="27"/>
        </w:rPr>
        <w:t xml:space="preserve">article </w:t>
      </w:r>
      <w:r>
        <w:rPr>
          <w:rFonts w:ascii="Helvetica" w:hAnsi="Helvetica"/>
          <w:sz w:val="27"/>
        </w:rPr>
        <w:t xml:space="preserve">parsed </w:t>
      </w:r>
      <w:r>
        <w:rPr>
          <w:rFonts w:ascii="Helvetica" w:hAnsi="Helvetica"/>
          <w:sz w:val="27"/>
        </w:rPr>
        <w:t xml:space="preserve">our </w:t>
      </w:r>
      <w:r>
        <w:rPr>
          <w:rFonts w:ascii="Helvetica" w:hAnsi="Helvetica"/>
          <w:sz w:val="27"/>
        </w:rPr>
        <w:t xml:space="preserve">,However </w:t>
      </w:r>
      <w:r>
        <w:rPr>
          <w:rFonts w:ascii="Helvetica" w:hAnsi="Helvetica"/>
          <w:sz w:val="27"/>
        </w:rPr>
        <w:t xml:space="preserve">.document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color w:val="000000" w:themeColor="accent1"/>
          <w:sz w:val="27"/>
        </w:rPr>
        <w:t xml:space="preserve">format. </w:t>
      </w:r>
      <w:r>
        <w:rPr>
          <w:rFonts w:ascii="Helvetica" w:hAnsi="Helvetica"/>
          <w:sz w:val="27"/>
        </w:rPr>
        <w:t xml:space="preserve">Therefore,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will </w:t>
      </w:r>
      <w:r>
        <w:rPr>
          <w:rFonts w:ascii="Helvetica" w:hAnsi="Helvetica"/>
          <w:sz w:val="27"/>
        </w:rPr>
        <w:t xml:space="preserve">convert </w:t>
      </w:r>
      <w:r>
        <w:rPr>
          <w:rFonts w:ascii="Helvetica" w:hAnsi="Helvetica"/>
          <w:sz w:val="27"/>
        </w:rPr>
        <w:t xml:space="preserve">our </w:t>
      </w:r>
      <w:r>
        <w:rPr>
          <w:rFonts w:ascii="Helvetica" w:hAnsi="Helvetica"/>
          <w:sz w:val="27"/>
        </w:rPr>
        <w:t xml:space="preserve">article </w:t>
      </w:r>
      <w:r>
        <w:rPr>
          <w:rFonts w:ascii="Helvetica" w:hAnsi="Helvetica"/>
          <w:sz w:val="27"/>
        </w:rPr>
        <w:t xml:space="preserve">into </w:t>
      </w:r>
      <w:r>
        <w:rPr>
          <w:rFonts w:ascii="Helvetica" w:hAnsi="Helvetica"/>
          <w:sz w:val="27"/>
        </w:rPr>
        <w:t xml:space="preserve">sPacy </w:t>
      </w:r>
      <w:r>
        <w:rPr>
          <w:rFonts w:ascii="Helvetica" w:hAnsi="Helvetica"/>
          <w:color w:val="000000" w:themeColor="accent1"/>
          <w:sz w:val="27"/>
        </w:rPr>
        <w:t xml:space="preserve">document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.article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matcher </w:t>
      </w:r>
      <w:r>
        <w:rPr>
          <w:rFonts w:ascii="Helvetica" w:hAnsi="Helvetica"/>
          <w:color w:val="000000" w:themeColor="accent1"/>
          <w:sz w:val="27"/>
        </w:rPr>
        <w:t xml:space="preserve">phrase </w:t>
      </w:r>
      <w:r>
        <w:rPr>
          <w:rFonts w:ascii="Helvetica" w:hAnsi="Helvetica"/>
          <w:sz w:val="27"/>
        </w:rPr>
        <w:t xml:space="preserve">our </w:t>
      </w:r>
      <w:r>
        <w:rPr>
          <w:rFonts w:ascii="Helvetica" w:hAnsi="Helvetica"/>
          <w:sz w:val="27"/>
        </w:rPr>
        <w:t xml:space="preserve">apply </w:t>
      </w:r>
      <w:r>
        <w:rPr>
          <w:rFonts w:ascii="Helvetica" w:hAnsi="Helvetica"/>
          <w:sz w:val="27"/>
        </w:rPr>
        <w:t xml:space="preserve">then </w:t>
      </w:r>
      <w:r>
        <w:rPr>
          <w:rFonts w:ascii="Helvetica" w:hAnsi="Helvetica"/>
          <w:sz w:val="27"/>
        </w:rPr>
        <w:t xml:space="preserve">will </w:t>
      </w:r>
      <w:r>
        <w:rPr>
          <w:rFonts w:ascii="Helvetica" w:hAnsi="Helvetica"/>
          <w:sz w:val="27"/>
        </w:rPr>
        <w:t xml:space="preserve">and </w:t>
      </w:r>
      <w:r>
        <w:rPr>
          <w:rFonts w:ascii="Helvetica" w:hAnsi="Helvetica"/>
          <w:color w:val="000000" w:themeColor="accent1"/>
          <w:sz w:val="27"/>
        </w:rPr>
        <w:t xml:space="preserve">format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5A5B357C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sentence </w:t>
      </w:r>
      <w:r>
        <w:rPr>
          <w:rFonts w:ascii="Menlo" w:hAnsi="Menlo"/>
        </w:rPr>
        <w:t xml:space="preserve">= </w:t>
      </w:r>
      <w:r>
        <w:rPr>
          <w:rFonts w:ascii="Menlo" w:hAnsi="Menlo"/>
        </w:rPr>
        <w:t xml:space="preserve">nlp </w:t>
      </w:r>
      <w:r>
        <w:rPr>
          <w:rFonts w:ascii="Menlo" w:hAnsi="Menlo"/>
        </w:rPr>
        <w:t xml:space="preserve">(processed_article) </w:t>
      </w:r>
      <w:r>
        <w:rPr>
          <w:rFonts w:ascii="Menlo" w:hAnsi="Menlo"/>
        </w:rPr>
        <w:br/>
        <w:t xml:space="preserve"> </w:t>
      </w:r>
    </w:p>
    <w:p w14:paraId="781FC46A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</w:p>
    <w:p w14:paraId="75BF05B3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matched_phrases </w:t>
      </w:r>
      <w:r>
        <w:rPr>
          <w:rFonts w:ascii="Menlo" w:hAnsi="Menlo"/>
        </w:rPr>
        <w:t xml:space="preserve">= </w:t>
      </w:r>
      <w:r>
        <w:rPr>
          <w:rFonts w:ascii="Menlo" w:hAnsi="Menlo"/>
        </w:rPr>
        <w:t xml:space="preserve">phrase_matcher(sentence) </w:t>
      </w:r>
      <w:r>
        <w:rPr>
          <w:rFonts w:ascii="Menlo" w:hAnsi="Menlo"/>
        </w:rPr>
        <w:br/>
        <w:t xml:space="preserve"> </w:t>
      </w:r>
    </w:p>
    <w:p w14:paraId="3C4A9326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output,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will </w:t>
      </w:r>
      <w:r>
        <w:rPr>
          <w:rFonts w:ascii="Helvetica" w:hAnsi="Helvetica"/>
          <w:sz w:val="27"/>
        </w:rPr>
        <w:t xml:space="preserve">have </w:t>
      </w:r>
      <w:r>
        <w:rPr>
          <w:rFonts w:ascii="Helvetica" w:hAnsi="Helvetica"/>
          <w:sz w:val="27"/>
        </w:rPr>
        <w:t xml:space="preserve">all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ids </w:t>
      </w:r>
      <w:r>
        <w:rPr>
          <w:rFonts w:ascii="Helvetica" w:hAnsi="Helvetica"/>
          <w:sz w:val="27"/>
        </w:rPr>
        <w:t xml:space="preserve">of </w:t>
      </w:r>
      <w:r>
        <w:rPr>
          <w:rFonts w:ascii="Helvetica" w:hAnsi="Helvetica"/>
          <w:sz w:val="27"/>
        </w:rPr>
        <w:t xml:space="preserve">all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matched </w:t>
      </w:r>
      <w:r>
        <w:rPr>
          <w:rFonts w:ascii="Helvetica" w:hAnsi="Helvetica"/>
          <w:color w:val="000000" w:themeColor="accent1"/>
          <w:sz w:val="27"/>
        </w:rPr>
        <w:t xml:space="preserve">phrases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:below </w:t>
      </w:r>
      <w:r>
        <w:rPr>
          <w:rFonts w:ascii="Helvetica" w:hAnsi="Helvetica"/>
          <w:sz w:val="27"/>
        </w:rPr>
        <w:t xml:space="preserve">shown </w:t>
      </w:r>
      <w:r>
        <w:rPr>
          <w:rFonts w:ascii="Helvetica" w:hAnsi="Helvetica"/>
          <w:sz w:val="27"/>
        </w:rPr>
        <w:t xml:space="preserve">as </w:t>
      </w:r>
      <w:r>
        <w:rPr>
          <w:rFonts w:ascii="Helvetica" w:hAnsi="Helvetica"/>
          <w:color w:val="000000" w:themeColor="accent1"/>
          <w:sz w:val="27"/>
        </w:rPr>
        <w:t xml:space="preserve">document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color w:val="000000" w:themeColor="accent1"/>
          <w:sz w:val="27"/>
        </w:rPr>
        <w:t xml:space="preserve">indexes </w:t>
      </w:r>
      <w:r>
        <w:rPr>
          <w:rFonts w:ascii="Helvetica" w:hAnsi="Helvetica"/>
          <w:color w:val="000000" w:themeColor="accent1"/>
          <w:sz w:val="27"/>
        </w:rPr>
        <w:t xml:space="preserve">end </w:t>
      </w:r>
      <w:r>
        <w:rPr>
          <w:rFonts w:ascii="Helvetica" w:hAnsi="Helvetica"/>
          <w:sz w:val="27"/>
        </w:rPr>
        <w:t xml:space="preserve">and </w:t>
      </w:r>
      <w:r>
        <w:rPr>
          <w:rFonts w:ascii="Helvetica" w:hAnsi="Helvetica"/>
          <w:sz w:val="27"/>
        </w:rPr>
        <w:t xml:space="preserve">start </w:t>
      </w:r>
      <w:r>
        <w:rPr>
          <w:rFonts w:ascii="Helvetica" w:hAnsi="Helvetica"/>
          <w:sz w:val="27"/>
        </w:rPr>
        <w:t xml:space="preserve">their </w:t>
      </w:r>
      <w:r>
        <w:rPr>
          <w:rFonts w:ascii="Helvetica" w:hAnsi="Helvetica"/>
          <w:sz w:val="27"/>
        </w:rPr>
        <w:t xml:space="preserve">with </w:t>
      </w:r>
      <w:r>
        <w:rPr>
          <w:rFonts w:ascii="Helvetica" w:hAnsi="Helvetica"/>
          <w:sz w:val="27"/>
        </w:rPr>
        <w:t xml:space="preserve">along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13FBDAAB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[(5530044837203964789, </w:t>
      </w:r>
      <w:r>
        <w:rPr>
          <w:rFonts w:ascii="Menlo" w:hAnsi="Menlo"/>
        </w:rPr>
        <w:t xml:space="preserve">37, </w:t>
      </w:r>
      <w:r>
        <w:rPr>
          <w:rFonts w:ascii="Menlo" w:hAnsi="Menlo"/>
        </w:rPr>
        <w:t xml:space="preserve">39), </w:t>
      </w:r>
      <w:r>
        <w:rPr>
          <w:rFonts w:ascii="Menlo" w:hAnsi="Menlo"/>
        </w:rPr>
        <w:br/>
        <w:t xml:space="preserve"> </w:t>
      </w:r>
    </w:p>
    <w:p w14:paraId="40009EFF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(5530044837203964789, </w:t>
      </w:r>
      <w:r>
        <w:rPr>
          <w:rFonts w:ascii="Menlo" w:hAnsi="Menlo"/>
        </w:rPr>
        <w:t xml:space="preserve">402, </w:t>
      </w:r>
      <w:r>
        <w:rPr>
          <w:rFonts w:ascii="Menlo" w:hAnsi="Menlo"/>
        </w:rPr>
        <w:t xml:space="preserve">404), </w:t>
      </w:r>
      <w:r>
        <w:rPr>
          <w:rFonts w:ascii="Menlo" w:hAnsi="Menlo"/>
        </w:rPr>
        <w:br/>
        <w:t xml:space="preserve"> </w:t>
      </w:r>
    </w:p>
    <w:p w14:paraId="72E08469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(5530044837203964789, </w:t>
      </w:r>
      <w:r>
        <w:rPr>
          <w:rFonts w:ascii="Menlo" w:hAnsi="Menlo"/>
        </w:rPr>
        <w:t xml:space="preserve">693, </w:t>
      </w:r>
      <w:r>
        <w:rPr>
          <w:rFonts w:ascii="Menlo" w:hAnsi="Menlo"/>
        </w:rPr>
        <w:t xml:space="preserve">694), </w:t>
      </w:r>
      <w:r>
        <w:rPr>
          <w:rFonts w:ascii="Menlo" w:hAnsi="Menlo"/>
        </w:rPr>
        <w:br/>
        <w:t xml:space="preserve"> </w:t>
      </w:r>
    </w:p>
    <w:p w14:paraId="2A449FF0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(5530044837203964789, </w:t>
      </w:r>
      <w:r>
        <w:rPr>
          <w:rFonts w:ascii="Menlo" w:hAnsi="Menlo"/>
        </w:rPr>
        <w:t xml:space="preserve">1284, </w:t>
      </w:r>
      <w:r>
        <w:rPr>
          <w:rFonts w:ascii="Menlo" w:hAnsi="Menlo"/>
        </w:rPr>
        <w:t xml:space="preserve">1286), </w:t>
      </w:r>
      <w:r>
        <w:rPr>
          <w:rFonts w:ascii="Menlo" w:hAnsi="Menlo"/>
        </w:rPr>
        <w:br/>
        <w:t xml:space="preserve"> </w:t>
      </w:r>
    </w:p>
    <w:p w14:paraId="25B89454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(5530044837203964789, </w:t>
      </w:r>
      <w:r>
        <w:rPr>
          <w:rFonts w:ascii="Menlo" w:hAnsi="Menlo"/>
        </w:rPr>
        <w:t xml:space="preserve">3059, </w:t>
      </w:r>
      <w:r>
        <w:rPr>
          <w:rFonts w:ascii="Menlo" w:hAnsi="Menlo"/>
        </w:rPr>
        <w:t xml:space="preserve">3061), </w:t>
      </w:r>
      <w:r>
        <w:rPr>
          <w:rFonts w:ascii="Menlo" w:hAnsi="Menlo"/>
        </w:rPr>
        <w:br/>
        <w:t xml:space="preserve"> </w:t>
      </w:r>
    </w:p>
    <w:p w14:paraId="351F21B3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(5530044837203964789, </w:t>
      </w:r>
      <w:r>
        <w:rPr>
          <w:rFonts w:ascii="Menlo" w:hAnsi="Menlo"/>
        </w:rPr>
        <w:t xml:space="preserve">3218, </w:t>
      </w:r>
      <w:r>
        <w:rPr>
          <w:rFonts w:ascii="Menlo" w:hAnsi="Menlo"/>
        </w:rPr>
        <w:t xml:space="preserve">3220), </w:t>
      </w:r>
      <w:r>
        <w:rPr>
          <w:rFonts w:ascii="Menlo" w:hAnsi="Menlo"/>
        </w:rPr>
        <w:br/>
        <w:t xml:space="preserve"> </w:t>
      </w:r>
    </w:p>
    <w:p w14:paraId="065C98F0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(5530044837203964789, </w:t>
      </w:r>
      <w:r>
        <w:rPr>
          <w:rFonts w:ascii="Menlo" w:hAnsi="Menlo"/>
        </w:rPr>
        <w:t xml:space="preserve">3753, </w:t>
      </w:r>
      <w:r>
        <w:rPr>
          <w:rFonts w:ascii="Menlo" w:hAnsi="Menlo"/>
        </w:rPr>
        <w:t xml:space="preserve">3754), </w:t>
      </w:r>
      <w:r>
        <w:rPr>
          <w:rFonts w:ascii="Menlo" w:hAnsi="Menlo"/>
        </w:rPr>
        <w:br/>
        <w:t xml:space="preserve"> </w:t>
      </w:r>
    </w:p>
    <w:p w14:paraId="2963D88D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(5530044837203964789, </w:t>
      </w:r>
      <w:r>
        <w:rPr>
          <w:rFonts w:ascii="Menlo" w:hAnsi="Menlo"/>
        </w:rPr>
        <w:t xml:space="preserve">5212, </w:t>
      </w:r>
      <w:r>
        <w:rPr>
          <w:rFonts w:ascii="Menlo" w:hAnsi="Menlo"/>
        </w:rPr>
        <w:t xml:space="preserve">5213), </w:t>
      </w:r>
      <w:r>
        <w:rPr>
          <w:rFonts w:ascii="Menlo" w:hAnsi="Menlo"/>
        </w:rPr>
        <w:br/>
        <w:t xml:space="preserve"> </w:t>
      </w:r>
    </w:p>
    <w:p w14:paraId="767756E3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(5530044837203964789, </w:t>
      </w:r>
      <w:r>
        <w:rPr>
          <w:rFonts w:ascii="Menlo" w:hAnsi="Menlo"/>
        </w:rPr>
        <w:t xml:space="preserve">5287, </w:t>
      </w:r>
      <w:r>
        <w:rPr>
          <w:rFonts w:ascii="Menlo" w:hAnsi="Menlo"/>
        </w:rPr>
        <w:t xml:space="preserve">5288), </w:t>
      </w:r>
      <w:r>
        <w:rPr>
          <w:rFonts w:ascii="Menlo" w:hAnsi="Menlo"/>
        </w:rPr>
        <w:br/>
        <w:t xml:space="preserve"> </w:t>
      </w:r>
    </w:p>
    <w:p w14:paraId="5B4D2F1C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(5530044837203964789, </w:t>
      </w:r>
      <w:r>
        <w:rPr>
          <w:rFonts w:ascii="Menlo" w:hAnsi="Menlo"/>
        </w:rPr>
        <w:t xml:space="preserve">6769, </w:t>
      </w:r>
      <w:r>
        <w:rPr>
          <w:rFonts w:ascii="Menlo" w:hAnsi="Menlo"/>
        </w:rPr>
        <w:t xml:space="preserve">6771), </w:t>
      </w:r>
      <w:r>
        <w:rPr>
          <w:rFonts w:ascii="Menlo" w:hAnsi="Menlo"/>
        </w:rPr>
        <w:br/>
        <w:t xml:space="preserve"> </w:t>
      </w:r>
    </w:p>
    <w:p w14:paraId="3B152DB3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(5530044837203964789, </w:t>
      </w:r>
      <w:r>
        <w:rPr>
          <w:rFonts w:ascii="Menlo" w:hAnsi="Menlo"/>
        </w:rPr>
        <w:t xml:space="preserve">6781, </w:t>
      </w:r>
      <w:r>
        <w:rPr>
          <w:rFonts w:ascii="Menlo" w:hAnsi="Menlo"/>
        </w:rPr>
        <w:t xml:space="preserve">6783), </w:t>
      </w:r>
      <w:r>
        <w:rPr>
          <w:rFonts w:ascii="Menlo" w:hAnsi="Menlo"/>
        </w:rPr>
        <w:br/>
        <w:t xml:space="preserve"> </w:t>
      </w:r>
    </w:p>
    <w:p w14:paraId="3686EE6A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(5530044837203964789, </w:t>
      </w:r>
      <w:r>
        <w:rPr>
          <w:rFonts w:ascii="Menlo" w:hAnsi="Menlo"/>
        </w:rPr>
        <w:t xml:space="preserve">7496, </w:t>
      </w:r>
      <w:r>
        <w:rPr>
          <w:rFonts w:ascii="Menlo" w:hAnsi="Menlo"/>
        </w:rPr>
        <w:t xml:space="preserve">7498), </w:t>
      </w:r>
      <w:r>
        <w:rPr>
          <w:rFonts w:ascii="Menlo" w:hAnsi="Menlo"/>
        </w:rPr>
        <w:br/>
        <w:t xml:space="preserve"> </w:t>
      </w:r>
    </w:p>
    <w:p w14:paraId="71752FCC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(5530044837203964789, </w:t>
      </w:r>
      <w:r>
        <w:rPr>
          <w:rFonts w:ascii="Menlo" w:hAnsi="Menlo"/>
        </w:rPr>
        <w:t xml:space="preserve">7635, </w:t>
      </w:r>
      <w:r>
        <w:rPr>
          <w:rFonts w:ascii="Menlo" w:hAnsi="Menlo"/>
        </w:rPr>
        <w:t xml:space="preserve">7637), </w:t>
      </w:r>
      <w:r>
        <w:rPr>
          <w:rFonts w:ascii="Menlo" w:hAnsi="Menlo"/>
        </w:rPr>
        <w:br/>
        <w:t xml:space="preserve"> </w:t>
      </w:r>
    </w:p>
    <w:p w14:paraId="37B79667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(5530044837203964789, </w:t>
      </w:r>
      <w:r>
        <w:rPr>
          <w:rFonts w:ascii="Menlo" w:hAnsi="Menlo"/>
        </w:rPr>
        <w:t xml:space="preserve">8002, </w:t>
      </w:r>
      <w:r>
        <w:rPr>
          <w:rFonts w:ascii="Menlo" w:hAnsi="Menlo"/>
        </w:rPr>
        <w:t xml:space="preserve">8004), </w:t>
      </w:r>
      <w:r>
        <w:rPr>
          <w:rFonts w:ascii="Menlo" w:hAnsi="Menlo"/>
        </w:rPr>
        <w:br/>
        <w:t xml:space="preserve"> </w:t>
      </w:r>
    </w:p>
    <w:p w14:paraId="1911B979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(5530044837203964789, </w:t>
      </w:r>
      <w:r>
        <w:rPr>
          <w:rFonts w:ascii="Menlo" w:hAnsi="Menlo"/>
        </w:rPr>
        <w:t xml:space="preserve">9461, </w:t>
      </w:r>
      <w:r>
        <w:rPr>
          <w:rFonts w:ascii="Menlo" w:hAnsi="Menlo"/>
        </w:rPr>
        <w:t xml:space="preserve">9462), </w:t>
      </w:r>
      <w:r>
        <w:rPr>
          <w:rFonts w:ascii="Menlo" w:hAnsi="Menlo"/>
        </w:rPr>
        <w:br/>
        <w:t xml:space="preserve"> </w:t>
      </w:r>
    </w:p>
    <w:p w14:paraId="58051871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(5530044837203964789, </w:t>
      </w:r>
      <w:r>
        <w:rPr>
          <w:rFonts w:ascii="Menlo" w:hAnsi="Menlo"/>
        </w:rPr>
        <w:t xml:space="preserve">9955, </w:t>
      </w:r>
      <w:r>
        <w:rPr>
          <w:rFonts w:ascii="Menlo" w:hAnsi="Menlo"/>
        </w:rPr>
        <w:t xml:space="preserve">9957), </w:t>
      </w:r>
      <w:r>
        <w:rPr>
          <w:rFonts w:ascii="Menlo" w:hAnsi="Menlo"/>
        </w:rPr>
        <w:br/>
        <w:t xml:space="preserve"> </w:t>
      </w:r>
    </w:p>
    <w:p w14:paraId="56879DD0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(5530044837203964789, </w:t>
      </w:r>
      <w:r>
        <w:rPr>
          <w:rFonts w:ascii="Menlo" w:hAnsi="Menlo"/>
        </w:rPr>
        <w:t xml:space="preserve">10784, </w:t>
      </w:r>
      <w:r>
        <w:rPr>
          <w:rFonts w:ascii="Menlo" w:hAnsi="Menlo"/>
        </w:rPr>
        <w:t xml:space="preserve">10785), </w:t>
      </w:r>
      <w:r>
        <w:rPr>
          <w:rFonts w:ascii="Menlo" w:hAnsi="Menlo"/>
        </w:rPr>
        <w:br/>
        <w:t xml:space="preserve"> </w:t>
      </w:r>
    </w:p>
    <w:p w14:paraId="2BBE0A95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(5530044837203964789, </w:t>
      </w:r>
      <w:r>
        <w:rPr>
          <w:rFonts w:ascii="Menlo" w:hAnsi="Menlo"/>
        </w:rPr>
        <w:t xml:space="preserve">11250, </w:t>
      </w:r>
      <w:r>
        <w:rPr>
          <w:rFonts w:ascii="Menlo" w:hAnsi="Menlo"/>
        </w:rPr>
        <w:t xml:space="preserve">11251), </w:t>
      </w:r>
      <w:r>
        <w:rPr>
          <w:rFonts w:ascii="Menlo" w:hAnsi="Menlo"/>
        </w:rPr>
        <w:br/>
        <w:t xml:space="preserve"> </w:t>
      </w:r>
    </w:p>
    <w:p w14:paraId="34A8BDB0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(5530044837203964789, </w:t>
      </w:r>
      <w:r>
        <w:rPr>
          <w:rFonts w:ascii="Menlo" w:hAnsi="Menlo"/>
        </w:rPr>
        <w:t xml:space="preserve">12290, </w:t>
      </w:r>
      <w:r>
        <w:rPr>
          <w:rFonts w:ascii="Menlo" w:hAnsi="Menlo"/>
        </w:rPr>
        <w:t xml:space="preserve">12291), </w:t>
      </w:r>
      <w:r>
        <w:rPr>
          <w:rFonts w:ascii="Menlo" w:hAnsi="Menlo"/>
        </w:rPr>
        <w:br/>
        <w:t xml:space="preserve"> </w:t>
      </w:r>
    </w:p>
    <w:p w14:paraId="4881CE52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(5530044837203964789, </w:t>
      </w:r>
      <w:r>
        <w:rPr>
          <w:rFonts w:ascii="Menlo" w:hAnsi="Menlo"/>
        </w:rPr>
        <w:t xml:space="preserve">12411, </w:t>
      </w:r>
      <w:r>
        <w:rPr>
          <w:rFonts w:ascii="Menlo" w:hAnsi="Menlo"/>
        </w:rPr>
        <w:t xml:space="preserve">12412), </w:t>
      </w:r>
      <w:r>
        <w:rPr>
          <w:rFonts w:ascii="Menlo" w:hAnsi="Menlo"/>
        </w:rPr>
        <w:br/>
        <w:t xml:space="preserve"> </w:t>
      </w:r>
    </w:p>
    <w:p w14:paraId="36D50146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(5530044837203964789, </w:t>
      </w:r>
      <w:r>
        <w:rPr>
          <w:rFonts w:ascii="Menlo" w:hAnsi="Menlo"/>
        </w:rPr>
        <w:t xml:space="preserve">12455, </w:t>
      </w:r>
      <w:r>
        <w:rPr>
          <w:rFonts w:ascii="Menlo" w:hAnsi="Menlo"/>
        </w:rPr>
        <w:t xml:space="preserve">12456)] </w:t>
      </w:r>
      <w:r>
        <w:rPr>
          <w:rFonts w:ascii="Menlo" w:hAnsi="Menlo"/>
        </w:rPr>
        <w:br/>
        <w:t xml:space="preserve"> </w:t>
      </w:r>
    </w:p>
    <w:p w14:paraId="249E99F9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see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string </w:t>
      </w:r>
      <w:r>
        <w:rPr>
          <w:rFonts w:ascii="Helvetica" w:hAnsi="Helvetica"/>
          <w:color w:val="000000" w:themeColor="accent1"/>
          <w:sz w:val="27"/>
        </w:rPr>
        <w:t xml:space="preserve">value </w:t>
      </w:r>
      <w:r>
        <w:rPr>
          <w:rFonts w:ascii="Helvetica" w:hAnsi="Helvetica"/>
          <w:sz w:val="27"/>
        </w:rPr>
        <w:t xml:space="preserve">of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matched </w:t>
      </w:r>
      <w:r>
        <w:rPr>
          <w:rFonts w:ascii="Helvetica" w:hAnsi="Helvetica"/>
          <w:color w:val="000000" w:themeColor="accent1"/>
          <w:sz w:val="27"/>
        </w:rPr>
        <w:t xml:space="preserve">phrases, </w:t>
      </w:r>
      <w:r>
        <w:rPr>
          <w:rFonts w:ascii="Helvetica" w:hAnsi="Helvetica"/>
          <w:sz w:val="27"/>
        </w:rPr>
        <w:t xml:space="preserve">execute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following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:script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73859A21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for </w:t>
      </w:r>
      <w:r>
        <w:rPr>
          <w:rFonts w:ascii="Menlo" w:hAnsi="Menlo"/>
        </w:rPr>
        <w:t xml:space="preserve">match_id, </w:t>
      </w:r>
      <w:r>
        <w:rPr>
          <w:rFonts w:ascii="Menlo" w:hAnsi="Menlo"/>
        </w:rPr>
        <w:t xml:space="preserve">start, </w:t>
      </w:r>
      <w:r>
        <w:rPr>
          <w:rFonts w:ascii="Menlo" w:hAnsi="Menlo"/>
          <w:color w:val="000000" w:themeColor="accent1"/>
        </w:rPr>
        <w:t xml:space="preserve">end </w:t>
      </w:r>
      <w:r>
        <w:rPr>
          <w:rFonts w:ascii="Menlo" w:hAnsi="Menlo"/>
        </w:rPr>
        <w:t xml:space="preserve">in </w:t>
      </w:r>
      <w:r>
        <w:rPr>
          <w:rFonts w:ascii="Menlo" w:hAnsi="Menlo"/>
        </w:rPr>
        <w:t xml:space="preserve">matched_phrases: </w:t>
      </w:r>
      <w:r>
        <w:rPr>
          <w:rFonts w:ascii="Menlo" w:hAnsi="Menlo"/>
        </w:rPr>
        <w:br/>
        <w:t xml:space="preserve"> </w:t>
      </w:r>
    </w:p>
    <w:p w14:paraId="6776D86D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string_id </w:t>
      </w:r>
      <w:r>
        <w:rPr>
          <w:rFonts w:ascii="Menlo" w:hAnsi="Menlo"/>
        </w:rPr>
        <w:t xml:space="preserve">= </w:t>
      </w:r>
      <w:r>
        <w:rPr>
          <w:rFonts w:ascii="Menlo" w:hAnsi="Menlo"/>
        </w:rPr>
        <w:t xml:space="preserve">nlp.vocab.strings[match_id] </w:t>
      </w:r>
      <w:r>
        <w:rPr>
          <w:rFonts w:ascii="Menlo" w:hAnsi="Menlo"/>
        </w:rPr>
        <w:br/>
        <w:t xml:space="preserve"> </w:t>
      </w:r>
    </w:p>
    <w:p w14:paraId="5559B1ED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span </w:t>
      </w:r>
      <w:r>
        <w:rPr>
          <w:rFonts w:ascii="Menlo" w:hAnsi="Menlo"/>
        </w:rPr>
        <w:t xml:space="preserve">= </w:t>
      </w:r>
      <w:r>
        <w:rPr>
          <w:rFonts w:ascii="Menlo" w:hAnsi="Menlo"/>
          <w:color w:val="000000" w:themeColor="accent1"/>
        </w:rPr>
        <w:t xml:space="preserve">sentence[start:end] </w:t>
      </w:r>
      <w:r>
        <w:rPr>
          <w:rFonts w:ascii="Menlo" w:hAnsi="Menlo"/>
        </w:rPr>
        <w:br/>
        <w:t xml:space="preserve"> </w:t>
      </w:r>
    </w:p>
    <w:p w14:paraId="6D0BB340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print(match_id, </w:t>
      </w:r>
      <w:r>
        <w:rPr>
          <w:rFonts w:ascii="Menlo" w:hAnsi="Menlo"/>
        </w:rPr>
        <w:t xml:space="preserve">string_id, </w:t>
      </w:r>
      <w:r>
        <w:rPr>
          <w:rFonts w:ascii="Menlo" w:hAnsi="Menlo"/>
        </w:rPr>
        <w:t xml:space="preserve">start, </w:t>
      </w:r>
      <w:r>
        <w:rPr>
          <w:rFonts w:ascii="Menlo" w:hAnsi="Menlo"/>
          <w:color w:val="000000" w:themeColor="accent1"/>
        </w:rPr>
        <w:t xml:space="preserve">end, </w:t>
      </w:r>
      <w:r>
        <w:rPr>
          <w:rFonts w:ascii="Menlo" w:hAnsi="Menlo"/>
        </w:rPr>
        <w:t xml:space="preserve">span.text) </w:t>
      </w:r>
      <w:r>
        <w:rPr>
          <w:rFonts w:ascii="Menlo" w:hAnsi="Menlo"/>
        </w:rPr>
        <w:br/>
        <w:t xml:space="preserve"> </w:t>
      </w:r>
    </w:p>
    <w:p w14:paraId="74E89C80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output, </w:t>
      </w:r>
      <w:r>
        <w:rPr>
          <w:rFonts w:ascii="Helvetica" w:hAnsi="Helvetica"/>
          <w:sz w:val="27"/>
        </w:rPr>
        <w:t xml:space="preserve">you </w:t>
      </w:r>
      <w:r>
        <w:rPr>
          <w:rFonts w:ascii="Helvetica" w:hAnsi="Helvetica"/>
          <w:sz w:val="27"/>
        </w:rPr>
        <w:t xml:space="preserve">will </w:t>
      </w:r>
      <w:r>
        <w:rPr>
          <w:rFonts w:ascii="Helvetica" w:hAnsi="Helvetica"/>
          <w:sz w:val="27"/>
        </w:rPr>
        <w:t xml:space="preserve">see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strig </w:t>
      </w:r>
      <w:r>
        <w:rPr>
          <w:rFonts w:ascii="Helvetica" w:hAnsi="Helvetica"/>
          <w:color w:val="000000" w:themeColor="accent1"/>
          <w:sz w:val="27"/>
        </w:rPr>
        <w:t xml:space="preserve">value </w:t>
      </w:r>
      <w:r>
        <w:rPr>
          <w:rFonts w:ascii="Helvetica" w:hAnsi="Helvetica"/>
          <w:sz w:val="27"/>
        </w:rPr>
        <w:t xml:space="preserve">of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matched </w:t>
      </w:r>
      <w:r>
        <w:rPr>
          <w:rFonts w:ascii="Helvetica" w:hAnsi="Helvetica"/>
          <w:color w:val="000000" w:themeColor="accent1"/>
          <w:sz w:val="27"/>
        </w:rPr>
        <w:t xml:space="preserve">phrases </w:t>
      </w:r>
      <w:r>
        <w:rPr>
          <w:rFonts w:ascii="Helvetica" w:hAnsi="Helvetica"/>
          <w:sz w:val="27"/>
        </w:rPr>
        <w:t xml:space="preserve">as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:below </w:t>
      </w:r>
      <w:r>
        <w:rPr>
          <w:rFonts w:ascii="Helvetica" w:hAnsi="Helvetica"/>
          <w:sz w:val="27"/>
        </w:rPr>
        <w:t xml:space="preserve">shown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1AC8DD41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5530044837203964789 </w:t>
      </w:r>
      <w:r>
        <w:rPr>
          <w:rFonts w:ascii="Menlo" w:hAnsi="Menlo"/>
        </w:rPr>
        <w:t xml:space="preserve">AI </w:t>
      </w:r>
      <w:r>
        <w:rPr>
          <w:rFonts w:ascii="Menlo" w:hAnsi="Menlo"/>
        </w:rPr>
        <w:t xml:space="preserve">37 </w:t>
      </w:r>
      <w:r>
        <w:rPr>
          <w:rFonts w:ascii="Menlo" w:hAnsi="Menlo"/>
        </w:rPr>
        <w:t xml:space="preserve">39 </w:t>
      </w:r>
      <w:r>
        <w:rPr>
          <w:rFonts w:ascii="Menlo" w:hAnsi="Menlo"/>
        </w:rPr>
        <w:t xml:space="preserve">intelligent </w:t>
      </w:r>
      <w:r>
        <w:rPr>
          <w:rFonts w:ascii="Menlo" w:hAnsi="Menlo"/>
          <w:color w:val="000000" w:themeColor="accent1"/>
        </w:rPr>
        <w:t xml:space="preserve">agents </w:t>
      </w:r>
      <w:r>
        <w:rPr>
          <w:rFonts w:ascii="Menlo" w:hAnsi="Menlo"/>
        </w:rPr>
        <w:br/>
        <w:t xml:space="preserve"> </w:t>
      </w:r>
    </w:p>
    <w:p w14:paraId="26DCB8BE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5530044837203964789 </w:t>
      </w:r>
      <w:r>
        <w:rPr>
          <w:rFonts w:ascii="Menlo" w:hAnsi="Menlo"/>
        </w:rPr>
        <w:t xml:space="preserve">AI </w:t>
      </w:r>
      <w:r>
        <w:rPr>
          <w:rFonts w:ascii="Menlo" w:hAnsi="Menlo"/>
        </w:rPr>
        <w:t xml:space="preserve">402 </w:t>
      </w:r>
      <w:r>
        <w:rPr>
          <w:rFonts w:ascii="Menlo" w:hAnsi="Menlo"/>
        </w:rPr>
        <w:t xml:space="preserve">404 </w:t>
      </w:r>
      <w:r>
        <w:rPr>
          <w:rFonts w:ascii="Menlo" w:hAnsi="Menlo"/>
          <w:color w:val="000000" w:themeColor="accent1"/>
        </w:rPr>
        <w:t xml:space="preserve">machine </w:t>
      </w:r>
      <w:r>
        <w:rPr>
          <w:rFonts w:ascii="Menlo" w:hAnsi="Menlo"/>
        </w:rPr>
        <w:t xml:space="preserve">learning </w:t>
      </w:r>
      <w:r>
        <w:rPr>
          <w:rFonts w:ascii="Menlo" w:hAnsi="Menlo"/>
        </w:rPr>
        <w:br/>
        <w:t xml:space="preserve"> </w:t>
      </w:r>
    </w:p>
    <w:p w14:paraId="7CA8185A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5530044837203964789 </w:t>
      </w:r>
      <w:r>
        <w:rPr>
          <w:rFonts w:ascii="Menlo" w:hAnsi="Menlo"/>
        </w:rPr>
        <w:t xml:space="preserve">AI </w:t>
      </w:r>
      <w:r>
        <w:rPr>
          <w:rFonts w:ascii="Menlo" w:hAnsi="Menlo"/>
        </w:rPr>
        <w:t xml:space="preserve">693 </w:t>
      </w:r>
      <w:r>
        <w:rPr>
          <w:rFonts w:ascii="Menlo" w:hAnsi="Menlo"/>
        </w:rPr>
        <w:t xml:space="preserve">694 </w:t>
      </w:r>
      <w:r>
        <w:rPr>
          <w:rFonts w:ascii="Menlo" w:hAnsi="Menlo"/>
          <w:color w:val="000000" w:themeColor="accent1"/>
        </w:rPr>
        <w:t xml:space="preserve">robots </w:t>
      </w:r>
      <w:r>
        <w:rPr>
          <w:rFonts w:ascii="Menlo" w:hAnsi="Menlo"/>
        </w:rPr>
        <w:br/>
        <w:t xml:space="preserve"> </w:t>
      </w:r>
    </w:p>
    <w:p w14:paraId="57BB31E6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5530044837203964789 </w:t>
      </w:r>
      <w:r>
        <w:rPr>
          <w:rFonts w:ascii="Menlo" w:hAnsi="Menlo"/>
        </w:rPr>
        <w:t xml:space="preserve">AI </w:t>
      </w:r>
      <w:r>
        <w:rPr>
          <w:rFonts w:ascii="Menlo" w:hAnsi="Menlo"/>
        </w:rPr>
        <w:t xml:space="preserve">1284 </w:t>
      </w:r>
      <w:r>
        <w:rPr>
          <w:rFonts w:ascii="Menlo" w:hAnsi="Menlo"/>
        </w:rPr>
        <w:t xml:space="preserve">1286 </w:t>
      </w:r>
      <w:r>
        <w:rPr>
          <w:rFonts w:ascii="Menlo" w:hAnsi="Menlo"/>
          <w:color w:val="000000" w:themeColor="accent1"/>
        </w:rPr>
        <w:t xml:space="preserve">machine </w:t>
      </w:r>
      <w:r>
        <w:rPr>
          <w:rFonts w:ascii="Menlo" w:hAnsi="Menlo"/>
        </w:rPr>
        <w:t xml:space="preserve">learning </w:t>
      </w:r>
      <w:r>
        <w:rPr>
          <w:rFonts w:ascii="Menlo" w:hAnsi="Menlo"/>
        </w:rPr>
        <w:br/>
        <w:t xml:space="preserve"> </w:t>
      </w:r>
    </w:p>
    <w:p w14:paraId="43763279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5530044837203964789 </w:t>
      </w:r>
      <w:r>
        <w:rPr>
          <w:rFonts w:ascii="Menlo" w:hAnsi="Menlo"/>
        </w:rPr>
        <w:t xml:space="preserve">AI </w:t>
      </w:r>
      <w:r>
        <w:rPr>
          <w:rFonts w:ascii="Menlo" w:hAnsi="Menlo"/>
        </w:rPr>
        <w:t xml:space="preserve">3059 </w:t>
      </w:r>
      <w:r>
        <w:rPr>
          <w:rFonts w:ascii="Menlo" w:hAnsi="Menlo"/>
        </w:rPr>
        <w:t xml:space="preserve">3061 </w:t>
      </w:r>
      <w:r>
        <w:rPr>
          <w:rFonts w:ascii="Menlo" w:hAnsi="Menlo"/>
        </w:rPr>
        <w:t xml:space="preserve">intelligent </w:t>
      </w:r>
      <w:r>
        <w:rPr>
          <w:rFonts w:ascii="Menlo" w:hAnsi="Menlo"/>
          <w:color w:val="000000" w:themeColor="accent1"/>
        </w:rPr>
        <w:t xml:space="preserve">agents </w:t>
      </w:r>
      <w:r>
        <w:rPr>
          <w:rFonts w:ascii="Menlo" w:hAnsi="Menlo"/>
        </w:rPr>
        <w:br/>
        <w:t xml:space="preserve"> </w:t>
      </w:r>
    </w:p>
    <w:p w14:paraId="287B37B5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5530044837203964789 </w:t>
      </w:r>
      <w:r>
        <w:rPr>
          <w:rFonts w:ascii="Menlo" w:hAnsi="Menlo"/>
        </w:rPr>
        <w:t xml:space="preserve">AI </w:t>
      </w:r>
      <w:r>
        <w:rPr>
          <w:rFonts w:ascii="Menlo" w:hAnsi="Menlo"/>
        </w:rPr>
        <w:t xml:space="preserve">3218 </w:t>
      </w:r>
      <w:r>
        <w:rPr>
          <w:rFonts w:ascii="Menlo" w:hAnsi="Menlo"/>
        </w:rPr>
        <w:t xml:space="preserve">3220 </w:t>
      </w:r>
      <w:r>
        <w:rPr>
          <w:rFonts w:ascii="Menlo" w:hAnsi="Menlo"/>
          <w:color w:val="000000" w:themeColor="accent1"/>
        </w:rPr>
        <w:t xml:space="preserve">machine </w:t>
      </w:r>
      <w:r>
        <w:rPr>
          <w:rFonts w:ascii="Menlo" w:hAnsi="Menlo"/>
        </w:rPr>
        <w:t xml:space="preserve">learning </w:t>
      </w:r>
      <w:r>
        <w:rPr>
          <w:rFonts w:ascii="Menlo" w:hAnsi="Menlo"/>
        </w:rPr>
        <w:br/>
        <w:t xml:space="preserve"> </w:t>
      </w:r>
    </w:p>
    <w:p w14:paraId="1A14D5E0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5530044837203964789 </w:t>
      </w:r>
      <w:r>
        <w:rPr>
          <w:rFonts w:ascii="Menlo" w:hAnsi="Menlo"/>
        </w:rPr>
        <w:t xml:space="preserve">AI </w:t>
      </w:r>
      <w:r>
        <w:rPr>
          <w:rFonts w:ascii="Menlo" w:hAnsi="Menlo"/>
        </w:rPr>
        <w:t xml:space="preserve">3753 </w:t>
      </w:r>
      <w:r>
        <w:rPr>
          <w:rFonts w:ascii="Menlo" w:hAnsi="Menlo"/>
        </w:rPr>
        <w:t xml:space="preserve">3754 </w:t>
      </w:r>
      <w:r>
        <w:rPr>
          <w:rFonts w:ascii="Menlo" w:hAnsi="Menlo"/>
          <w:color w:val="000000" w:themeColor="accent1"/>
        </w:rPr>
        <w:t xml:space="preserve">robots </w:t>
      </w:r>
      <w:r>
        <w:rPr>
          <w:rFonts w:ascii="Menlo" w:hAnsi="Menlo"/>
        </w:rPr>
        <w:br/>
        <w:t xml:space="preserve"> </w:t>
      </w:r>
    </w:p>
    <w:p w14:paraId="2C5DB1EA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5530044837203964789 </w:t>
      </w:r>
      <w:r>
        <w:rPr>
          <w:rFonts w:ascii="Menlo" w:hAnsi="Menlo"/>
        </w:rPr>
        <w:t xml:space="preserve">AI </w:t>
      </w:r>
      <w:r>
        <w:rPr>
          <w:rFonts w:ascii="Menlo" w:hAnsi="Menlo"/>
        </w:rPr>
        <w:t xml:space="preserve">5212 </w:t>
      </w:r>
      <w:r>
        <w:rPr>
          <w:rFonts w:ascii="Menlo" w:hAnsi="Menlo"/>
        </w:rPr>
        <w:t xml:space="preserve">5213 </w:t>
      </w:r>
      <w:r>
        <w:rPr>
          <w:rFonts w:ascii="Menlo" w:hAnsi="Menlo"/>
          <w:color w:val="000000" w:themeColor="accent1"/>
        </w:rPr>
        <w:t xml:space="preserve">robots </w:t>
      </w:r>
      <w:r>
        <w:rPr>
          <w:rFonts w:ascii="Menlo" w:hAnsi="Menlo"/>
        </w:rPr>
        <w:br/>
        <w:t xml:space="preserve"> </w:t>
      </w:r>
    </w:p>
    <w:p w14:paraId="217F390C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5530044837203964789 </w:t>
      </w:r>
      <w:r>
        <w:rPr>
          <w:rFonts w:ascii="Menlo" w:hAnsi="Menlo"/>
        </w:rPr>
        <w:t xml:space="preserve">AI </w:t>
      </w:r>
      <w:r>
        <w:rPr>
          <w:rFonts w:ascii="Menlo" w:hAnsi="Menlo"/>
        </w:rPr>
        <w:t xml:space="preserve">5287 </w:t>
      </w:r>
      <w:r>
        <w:rPr>
          <w:rFonts w:ascii="Menlo" w:hAnsi="Menlo"/>
        </w:rPr>
        <w:t xml:space="preserve">5288 </w:t>
      </w:r>
      <w:r>
        <w:rPr>
          <w:rFonts w:ascii="Menlo" w:hAnsi="Menlo"/>
          <w:color w:val="000000" w:themeColor="accent1"/>
        </w:rPr>
        <w:t xml:space="preserve">robots </w:t>
      </w:r>
      <w:r>
        <w:rPr>
          <w:rFonts w:ascii="Menlo" w:hAnsi="Menlo"/>
        </w:rPr>
        <w:br/>
        <w:t xml:space="preserve"> </w:t>
      </w:r>
    </w:p>
    <w:p w14:paraId="28BC4F70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5530044837203964789 </w:t>
      </w:r>
      <w:r>
        <w:rPr>
          <w:rFonts w:ascii="Menlo" w:hAnsi="Menlo"/>
        </w:rPr>
        <w:t xml:space="preserve">AI </w:t>
      </w:r>
      <w:r>
        <w:rPr>
          <w:rFonts w:ascii="Menlo" w:hAnsi="Menlo"/>
        </w:rPr>
        <w:t xml:space="preserve">6769 </w:t>
      </w:r>
      <w:r>
        <w:rPr>
          <w:rFonts w:ascii="Menlo" w:hAnsi="Menlo"/>
        </w:rPr>
        <w:t xml:space="preserve">6771 </w:t>
      </w:r>
      <w:r>
        <w:rPr>
          <w:rFonts w:ascii="Menlo" w:hAnsi="Menlo"/>
          <w:color w:val="000000" w:themeColor="accent1"/>
        </w:rPr>
        <w:t xml:space="preserve">machine </w:t>
      </w:r>
      <w:r>
        <w:rPr>
          <w:rFonts w:ascii="Menlo" w:hAnsi="Menlo"/>
        </w:rPr>
        <w:t xml:space="preserve">learning </w:t>
      </w:r>
      <w:r>
        <w:rPr>
          <w:rFonts w:ascii="Menlo" w:hAnsi="Menlo"/>
        </w:rPr>
        <w:br/>
        <w:t xml:space="preserve"> </w:t>
      </w:r>
    </w:p>
    <w:p w14:paraId="5B403981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5530044837203964789 </w:t>
      </w:r>
      <w:r>
        <w:rPr>
          <w:rFonts w:ascii="Menlo" w:hAnsi="Menlo"/>
        </w:rPr>
        <w:t xml:space="preserve">AI </w:t>
      </w:r>
      <w:r>
        <w:rPr>
          <w:rFonts w:ascii="Menlo" w:hAnsi="Menlo"/>
        </w:rPr>
        <w:t xml:space="preserve">6781 </w:t>
      </w:r>
      <w:r>
        <w:rPr>
          <w:rFonts w:ascii="Menlo" w:hAnsi="Menlo"/>
        </w:rPr>
        <w:t xml:space="preserve">6783 </w:t>
      </w:r>
      <w:r>
        <w:rPr>
          <w:rFonts w:ascii="Menlo" w:hAnsi="Menlo"/>
          <w:color w:val="000000" w:themeColor="accent1"/>
        </w:rPr>
        <w:t xml:space="preserve">machine </w:t>
      </w:r>
      <w:r>
        <w:rPr>
          <w:rFonts w:ascii="Menlo" w:hAnsi="Menlo"/>
        </w:rPr>
        <w:t xml:space="preserve">learning </w:t>
      </w:r>
      <w:r>
        <w:rPr>
          <w:rFonts w:ascii="Menlo" w:hAnsi="Menlo"/>
        </w:rPr>
        <w:br/>
        <w:t xml:space="preserve"> </w:t>
      </w:r>
    </w:p>
    <w:p w14:paraId="49EADE15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5530044837203964789 </w:t>
      </w:r>
      <w:r>
        <w:rPr>
          <w:rFonts w:ascii="Menlo" w:hAnsi="Menlo"/>
        </w:rPr>
        <w:t xml:space="preserve">AI </w:t>
      </w:r>
      <w:r>
        <w:rPr>
          <w:rFonts w:ascii="Menlo" w:hAnsi="Menlo"/>
        </w:rPr>
        <w:t xml:space="preserve">7496 </w:t>
      </w:r>
      <w:r>
        <w:rPr>
          <w:rFonts w:ascii="Menlo" w:hAnsi="Menlo"/>
        </w:rPr>
        <w:t xml:space="preserve">7498 </w:t>
      </w:r>
      <w:r>
        <w:rPr>
          <w:rFonts w:ascii="Menlo" w:hAnsi="Menlo"/>
          <w:color w:val="000000" w:themeColor="accent1"/>
        </w:rPr>
        <w:t xml:space="preserve">machine </w:t>
      </w:r>
      <w:r>
        <w:rPr>
          <w:rFonts w:ascii="Menlo" w:hAnsi="Menlo"/>
        </w:rPr>
        <w:t xml:space="preserve">learning </w:t>
      </w:r>
      <w:r>
        <w:rPr>
          <w:rFonts w:ascii="Menlo" w:hAnsi="Menlo"/>
        </w:rPr>
        <w:br/>
        <w:t xml:space="preserve"> </w:t>
      </w:r>
    </w:p>
    <w:p w14:paraId="5256ABC3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5530044837203964789 </w:t>
      </w:r>
      <w:r>
        <w:rPr>
          <w:rFonts w:ascii="Menlo" w:hAnsi="Menlo"/>
        </w:rPr>
        <w:t xml:space="preserve">AI </w:t>
      </w:r>
      <w:r>
        <w:rPr>
          <w:rFonts w:ascii="Menlo" w:hAnsi="Menlo"/>
        </w:rPr>
        <w:t xml:space="preserve">7635 </w:t>
      </w:r>
      <w:r>
        <w:rPr>
          <w:rFonts w:ascii="Menlo" w:hAnsi="Menlo"/>
        </w:rPr>
        <w:t xml:space="preserve">7637 </w:t>
      </w:r>
      <w:r>
        <w:rPr>
          <w:rFonts w:ascii="Menlo" w:hAnsi="Menlo"/>
          <w:color w:val="000000" w:themeColor="accent1"/>
        </w:rPr>
        <w:t xml:space="preserve">machine </w:t>
      </w:r>
      <w:r>
        <w:rPr>
          <w:rFonts w:ascii="Menlo" w:hAnsi="Menlo"/>
        </w:rPr>
        <w:t xml:space="preserve">learning </w:t>
      </w:r>
      <w:r>
        <w:rPr>
          <w:rFonts w:ascii="Menlo" w:hAnsi="Menlo"/>
        </w:rPr>
        <w:br/>
        <w:t xml:space="preserve"> </w:t>
      </w:r>
    </w:p>
    <w:p w14:paraId="62083367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5530044837203964789 </w:t>
      </w:r>
      <w:r>
        <w:rPr>
          <w:rFonts w:ascii="Menlo" w:hAnsi="Menlo"/>
        </w:rPr>
        <w:t xml:space="preserve">AI </w:t>
      </w:r>
      <w:r>
        <w:rPr>
          <w:rFonts w:ascii="Menlo" w:hAnsi="Menlo"/>
        </w:rPr>
        <w:t xml:space="preserve">8002 </w:t>
      </w:r>
      <w:r>
        <w:rPr>
          <w:rFonts w:ascii="Menlo" w:hAnsi="Menlo"/>
        </w:rPr>
        <w:t xml:space="preserve">8004 </w:t>
      </w:r>
      <w:r>
        <w:rPr>
          <w:rFonts w:ascii="Menlo" w:hAnsi="Menlo"/>
          <w:color w:val="000000" w:themeColor="accent1"/>
        </w:rPr>
        <w:t xml:space="preserve">machine </w:t>
      </w:r>
      <w:r>
        <w:rPr>
          <w:rFonts w:ascii="Menlo" w:hAnsi="Menlo"/>
        </w:rPr>
        <w:t xml:space="preserve">learning </w:t>
      </w:r>
      <w:r>
        <w:rPr>
          <w:rFonts w:ascii="Menlo" w:hAnsi="Menlo"/>
        </w:rPr>
        <w:br/>
        <w:t xml:space="preserve"> </w:t>
      </w:r>
    </w:p>
    <w:p w14:paraId="6FA8CEE8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5530044837203964789 </w:t>
      </w:r>
      <w:r>
        <w:rPr>
          <w:rFonts w:ascii="Menlo" w:hAnsi="Menlo"/>
        </w:rPr>
        <w:t xml:space="preserve">AI </w:t>
      </w:r>
      <w:r>
        <w:rPr>
          <w:rFonts w:ascii="Menlo" w:hAnsi="Menlo"/>
        </w:rPr>
        <w:t xml:space="preserve">9461 </w:t>
      </w:r>
      <w:r>
        <w:rPr>
          <w:rFonts w:ascii="Menlo" w:hAnsi="Menlo"/>
        </w:rPr>
        <w:t xml:space="preserve">9462 </w:t>
      </w:r>
      <w:r>
        <w:rPr>
          <w:rFonts w:ascii="Menlo" w:hAnsi="Menlo"/>
          <w:color w:val="000000" w:themeColor="accent1"/>
        </w:rPr>
        <w:t xml:space="preserve">robots </w:t>
      </w:r>
      <w:r>
        <w:rPr>
          <w:rFonts w:ascii="Menlo" w:hAnsi="Menlo"/>
        </w:rPr>
        <w:br/>
        <w:t xml:space="preserve"> </w:t>
      </w:r>
    </w:p>
    <w:p w14:paraId="3A1687FA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5530044837203964789 </w:t>
      </w:r>
      <w:r>
        <w:rPr>
          <w:rFonts w:ascii="Menlo" w:hAnsi="Menlo"/>
        </w:rPr>
        <w:t xml:space="preserve">AI </w:t>
      </w:r>
      <w:r>
        <w:rPr>
          <w:rFonts w:ascii="Menlo" w:hAnsi="Menlo"/>
        </w:rPr>
        <w:t xml:space="preserve">9955 </w:t>
      </w:r>
      <w:r>
        <w:rPr>
          <w:rFonts w:ascii="Menlo" w:hAnsi="Menlo"/>
        </w:rPr>
        <w:t xml:space="preserve">9957 </w:t>
      </w:r>
      <w:r>
        <w:rPr>
          <w:rFonts w:ascii="Menlo" w:hAnsi="Menlo"/>
          <w:color w:val="000000" w:themeColor="accent1"/>
        </w:rPr>
        <w:t xml:space="preserve">machine </w:t>
      </w:r>
      <w:r>
        <w:rPr>
          <w:rFonts w:ascii="Menlo" w:hAnsi="Menlo"/>
        </w:rPr>
        <w:t xml:space="preserve">learning </w:t>
      </w:r>
      <w:r>
        <w:rPr>
          <w:rFonts w:ascii="Menlo" w:hAnsi="Menlo"/>
        </w:rPr>
        <w:br/>
        <w:t xml:space="preserve"> </w:t>
      </w:r>
    </w:p>
    <w:p w14:paraId="0D6B58AA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5530044837203964789 </w:t>
      </w:r>
      <w:r>
        <w:rPr>
          <w:rFonts w:ascii="Menlo" w:hAnsi="Menlo"/>
        </w:rPr>
        <w:t xml:space="preserve">AI </w:t>
      </w:r>
      <w:r>
        <w:rPr>
          <w:rFonts w:ascii="Menlo" w:hAnsi="Menlo"/>
        </w:rPr>
        <w:t xml:space="preserve">10784 </w:t>
      </w:r>
      <w:r>
        <w:rPr>
          <w:rFonts w:ascii="Menlo" w:hAnsi="Menlo"/>
        </w:rPr>
        <w:t xml:space="preserve">10785 </w:t>
      </w:r>
      <w:r>
        <w:rPr>
          <w:rFonts w:ascii="Menlo" w:hAnsi="Menlo"/>
          <w:color w:val="000000" w:themeColor="accent1"/>
        </w:rPr>
        <w:t xml:space="preserve">robots </w:t>
      </w:r>
      <w:r>
        <w:rPr>
          <w:rFonts w:ascii="Menlo" w:hAnsi="Menlo"/>
        </w:rPr>
        <w:br/>
        <w:t xml:space="preserve"> </w:t>
      </w:r>
    </w:p>
    <w:p w14:paraId="6A35393D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5530044837203964789 </w:t>
      </w:r>
      <w:r>
        <w:rPr>
          <w:rFonts w:ascii="Menlo" w:hAnsi="Menlo"/>
        </w:rPr>
        <w:t xml:space="preserve">AI </w:t>
      </w:r>
      <w:r>
        <w:rPr>
          <w:rFonts w:ascii="Menlo" w:hAnsi="Menlo"/>
        </w:rPr>
        <w:t xml:space="preserve">11250 </w:t>
      </w:r>
      <w:r>
        <w:rPr>
          <w:rFonts w:ascii="Menlo" w:hAnsi="Menlo"/>
        </w:rPr>
        <w:t xml:space="preserve">11251 </w:t>
      </w:r>
      <w:r>
        <w:rPr>
          <w:rFonts w:ascii="Menlo" w:hAnsi="Menlo"/>
          <w:color w:val="000000" w:themeColor="accent1"/>
        </w:rPr>
        <w:t xml:space="preserve">robots </w:t>
      </w:r>
      <w:r>
        <w:rPr>
          <w:rFonts w:ascii="Menlo" w:hAnsi="Menlo"/>
        </w:rPr>
        <w:br/>
        <w:t xml:space="preserve"> </w:t>
      </w:r>
    </w:p>
    <w:p w14:paraId="16E1BDF1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5530044837203964789 </w:t>
      </w:r>
      <w:r>
        <w:rPr>
          <w:rFonts w:ascii="Menlo" w:hAnsi="Menlo"/>
        </w:rPr>
        <w:t xml:space="preserve">AI </w:t>
      </w:r>
      <w:r>
        <w:rPr>
          <w:rFonts w:ascii="Menlo" w:hAnsi="Menlo"/>
        </w:rPr>
        <w:t xml:space="preserve">12290 </w:t>
      </w:r>
      <w:r>
        <w:rPr>
          <w:rFonts w:ascii="Menlo" w:hAnsi="Menlo"/>
        </w:rPr>
        <w:t xml:space="preserve">12291 </w:t>
      </w:r>
      <w:r>
        <w:rPr>
          <w:rFonts w:ascii="Menlo" w:hAnsi="Menlo"/>
          <w:color w:val="000000" w:themeColor="accent1"/>
        </w:rPr>
        <w:t xml:space="preserve">robots </w:t>
      </w:r>
      <w:r>
        <w:rPr>
          <w:rFonts w:ascii="Menlo" w:hAnsi="Menlo"/>
        </w:rPr>
        <w:br/>
        <w:t xml:space="preserve"> </w:t>
      </w:r>
    </w:p>
    <w:p w14:paraId="6D4085CA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5530044837203964789 </w:t>
      </w:r>
      <w:r>
        <w:rPr>
          <w:rFonts w:ascii="Menlo" w:hAnsi="Menlo"/>
        </w:rPr>
        <w:t xml:space="preserve">AI </w:t>
      </w:r>
      <w:r>
        <w:rPr>
          <w:rFonts w:ascii="Menlo" w:hAnsi="Menlo"/>
        </w:rPr>
        <w:t xml:space="preserve">12411 </w:t>
      </w:r>
      <w:r>
        <w:rPr>
          <w:rFonts w:ascii="Menlo" w:hAnsi="Menlo"/>
        </w:rPr>
        <w:t xml:space="preserve">12412 </w:t>
      </w:r>
      <w:r>
        <w:rPr>
          <w:rFonts w:ascii="Menlo" w:hAnsi="Menlo"/>
          <w:color w:val="000000" w:themeColor="accent1"/>
        </w:rPr>
        <w:t xml:space="preserve">robots </w:t>
      </w:r>
      <w:r>
        <w:rPr>
          <w:rFonts w:ascii="Menlo" w:hAnsi="Menlo"/>
        </w:rPr>
        <w:br/>
        <w:t xml:space="preserve"> </w:t>
      </w:r>
    </w:p>
    <w:p w14:paraId="5F597BE9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5530044837203964789 </w:t>
      </w:r>
      <w:r>
        <w:rPr>
          <w:rFonts w:ascii="Menlo" w:hAnsi="Menlo"/>
        </w:rPr>
        <w:t xml:space="preserve">AI </w:t>
      </w:r>
      <w:r>
        <w:rPr>
          <w:rFonts w:ascii="Menlo" w:hAnsi="Menlo"/>
        </w:rPr>
        <w:t xml:space="preserve">12455 </w:t>
      </w:r>
      <w:r>
        <w:rPr>
          <w:rFonts w:ascii="Menlo" w:hAnsi="Menlo"/>
        </w:rPr>
        <w:t xml:space="preserve">12456 </w:t>
      </w:r>
      <w:r>
        <w:rPr>
          <w:rFonts w:ascii="Menlo" w:hAnsi="Menlo"/>
          <w:color w:val="000000" w:themeColor="accent1"/>
        </w:rPr>
        <w:t xml:space="preserve">robots </w:t>
      </w:r>
      <w:r>
        <w:rPr>
          <w:rFonts w:ascii="Menlo" w:hAnsi="Menlo"/>
        </w:rPr>
        <w:br/>
        <w:t xml:space="preserve"> </w:t>
      </w:r>
    </w:p>
    <w:p w14:paraId="06F37848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From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output, </w:t>
      </w:r>
      <w:r>
        <w:rPr>
          <w:rFonts w:ascii="Helvetica" w:hAnsi="Helvetica"/>
          <w:sz w:val="27"/>
        </w:rPr>
        <w:t xml:space="preserve">you </w:t>
      </w:r>
      <w:r>
        <w:rPr>
          <w:rFonts w:ascii="Helvetica" w:hAnsi="Helvetica"/>
          <w:sz w:val="27"/>
        </w:rPr>
        <w:t xml:space="preserve">can </w:t>
      </w:r>
      <w:r>
        <w:rPr>
          <w:rFonts w:ascii="Helvetica" w:hAnsi="Helvetica"/>
          <w:sz w:val="27"/>
        </w:rPr>
        <w:t xml:space="preserve">see </w:t>
      </w:r>
      <w:r>
        <w:rPr>
          <w:rFonts w:ascii="Helvetica" w:hAnsi="Helvetica"/>
          <w:sz w:val="27"/>
        </w:rPr>
        <w:t xml:space="preserve">all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three </w:t>
      </w:r>
      <w:r>
        <w:rPr>
          <w:rFonts w:ascii="Helvetica" w:hAnsi="Helvetica"/>
          <w:color w:val="000000" w:themeColor="accent1"/>
          <w:sz w:val="27"/>
        </w:rPr>
        <w:t xml:space="preserve">phrases </w:t>
      </w:r>
      <w:r>
        <w:rPr>
          <w:rFonts w:ascii="Helvetica" w:hAnsi="Helvetica"/>
          <w:sz w:val="27"/>
        </w:rPr>
        <w:t xml:space="preserve">that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tried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.ids </w:t>
      </w:r>
      <w:r>
        <w:rPr>
          <w:rFonts w:ascii="Helvetica" w:hAnsi="Helvetica"/>
          <w:color w:val="000000" w:themeColor="accent1"/>
          <w:sz w:val="27"/>
        </w:rPr>
        <w:t xml:space="preserve">string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and </w:t>
      </w:r>
      <w:r>
        <w:rPr>
          <w:rFonts w:ascii="Helvetica" w:hAnsi="Helvetica"/>
          <w:color w:val="000000" w:themeColor="accent1"/>
          <w:sz w:val="27"/>
        </w:rPr>
        <w:t xml:space="preserve">index </w:t>
      </w:r>
      <w:r>
        <w:rPr>
          <w:rFonts w:ascii="Helvetica" w:hAnsi="Helvetica"/>
          <w:color w:val="000000" w:themeColor="accent1"/>
          <w:sz w:val="27"/>
        </w:rPr>
        <w:t xml:space="preserve">end </w:t>
      </w:r>
      <w:r>
        <w:rPr>
          <w:rFonts w:ascii="Helvetica" w:hAnsi="Helvetica"/>
          <w:sz w:val="27"/>
        </w:rPr>
        <w:t xml:space="preserve">and </w:t>
      </w:r>
      <w:r>
        <w:rPr>
          <w:rFonts w:ascii="Helvetica" w:hAnsi="Helvetica"/>
          <w:sz w:val="27"/>
        </w:rPr>
        <w:t xml:space="preserve">start </w:t>
      </w:r>
      <w:r>
        <w:rPr>
          <w:rFonts w:ascii="Helvetica" w:hAnsi="Helvetica"/>
          <w:sz w:val="27"/>
        </w:rPr>
        <w:t xml:space="preserve">their </w:t>
      </w:r>
      <w:r>
        <w:rPr>
          <w:rFonts w:ascii="Helvetica" w:hAnsi="Helvetica"/>
          <w:sz w:val="27"/>
        </w:rPr>
        <w:t xml:space="preserve">with </w:t>
      </w:r>
      <w:r>
        <w:rPr>
          <w:rFonts w:ascii="Helvetica" w:hAnsi="Helvetica"/>
          <w:sz w:val="27"/>
        </w:rPr>
        <w:t xml:space="preserve">along </w:t>
      </w:r>
      <w:r>
        <w:rPr>
          <w:rFonts w:ascii="Helvetica" w:hAnsi="Helvetica"/>
          <w:color w:val="000000" w:themeColor="accent1"/>
          <w:sz w:val="27"/>
        </w:rPr>
        <w:t xml:space="preserve">search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455A2571" w14:textId="77777777" w:rsidR="007605B8" w:rsidRDefault="007605B8" w:rsidP="007605B8">
      <w:pPr>
        <w:pStyle w:val="Heading3"/>
        <w:spacing w:before="750" w:after="150"/>
        <w:rPr>
          <w:rFonts w:ascii="Helvetica" w:hAnsi="Helvetica"/>
          <w:color w:val="303030"/>
          <w:sz w:val="54"/>
          <w:szCs w:val="54"/>
        </w:rPr>
      </w:pPr>
      <w:r>
        <w:rPr>
          <w:rFonts w:ascii="Helvetica" w:hAnsi="Helvetica"/>
          <w:sz w:val="54"/>
        </w:rPr>
        <w:t xml:space="preserve">&gt;&gt;&gt; </w:t>
      </w:r>
      <w:r>
        <w:rPr>
          <w:rFonts w:ascii="Helvetica" w:hAnsi="Helvetica"/>
          <w:sz w:val="54"/>
        </w:rPr>
        <w:t xml:space="preserve">Stop </w:t>
      </w:r>
      <w:r>
        <w:rPr>
          <w:rFonts w:ascii="Helvetica" w:hAnsi="Helvetica"/>
          <w:color w:val="000000" w:themeColor="accent1"/>
          <w:sz w:val="54"/>
        </w:rPr>
        <w:t xml:space="preserve">Words </w:t>
      </w:r>
      <w:r>
        <w:rPr>
          <w:rFonts w:ascii="Helvetica" w:hAnsi="Helvetica"/>
          <w:sz w:val="54"/>
        </w:rPr>
        <w:br/>
        <w:t xml:space="preserve"> </w:t>
      </w:r>
    </w:p>
    <w:p w14:paraId="2E5B3E3D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Before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conclude </w:t>
      </w:r>
      <w:r>
        <w:rPr>
          <w:rFonts w:ascii="Helvetica" w:hAnsi="Helvetica"/>
          <w:sz w:val="27"/>
        </w:rPr>
        <w:t xml:space="preserve">this </w:t>
      </w:r>
      <w:r>
        <w:rPr>
          <w:rFonts w:ascii="Helvetica" w:hAnsi="Helvetica"/>
          <w:color w:val="000000" w:themeColor="accent1"/>
          <w:sz w:val="27"/>
        </w:rPr>
        <w:t xml:space="preserve">article, </w:t>
      </w:r>
      <w:r>
        <w:rPr>
          <w:rFonts w:ascii="Helvetica" w:hAnsi="Helvetica"/>
          <w:sz w:val="27"/>
        </w:rPr>
        <w:t xml:space="preserve">I </w:t>
      </w:r>
      <w:r>
        <w:rPr>
          <w:rFonts w:ascii="Helvetica" w:hAnsi="Helvetica"/>
          <w:sz w:val="27"/>
        </w:rPr>
        <w:t xml:space="preserve">just </w:t>
      </w:r>
      <w:r>
        <w:rPr>
          <w:rFonts w:ascii="Helvetica" w:hAnsi="Helvetica"/>
          <w:sz w:val="27"/>
        </w:rPr>
        <w:t xml:space="preserve">wanted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touch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concept </w:t>
      </w:r>
      <w:r>
        <w:rPr>
          <w:rFonts w:ascii="Helvetica" w:hAnsi="Helvetica"/>
          <w:sz w:val="27"/>
        </w:rPr>
        <w:t xml:space="preserve">of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etc </w:t>
      </w:r>
      <w:r>
        <w:rPr>
          <w:rFonts w:ascii="Helvetica" w:hAnsi="Helvetica"/>
          <w:sz w:val="27"/>
        </w:rPr>
        <w:t xml:space="preserve">""an </w:t>
      </w:r>
      <w:r>
        <w:rPr>
          <w:rFonts w:ascii="Helvetica" w:hAnsi="Helvetica"/>
          <w:sz w:val="27"/>
        </w:rPr>
        <w:t xml:space="preserve">,"a" </w:t>
      </w:r>
      <w:r>
        <w:rPr>
          <w:rFonts w:ascii="Helvetica" w:hAnsi="Helvetica"/>
          <w:sz w:val="27"/>
        </w:rPr>
        <w:t xml:space="preserve">,"the" </w:t>
      </w:r>
      <w:r>
        <w:rPr>
          <w:rFonts w:ascii="Helvetica" w:hAnsi="Helvetica"/>
          <w:sz w:val="27"/>
        </w:rPr>
        <w:t xml:space="preserve">as </w:t>
      </w:r>
      <w:r>
        <w:rPr>
          <w:rFonts w:ascii="Helvetica" w:hAnsi="Helvetica"/>
          <w:sz w:val="27"/>
        </w:rPr>
        <w:t xml:space="preserve">such </w:t>
      </w:r>
      <w:r>
        <w:rPr>
          <w:rFonts w:ascii="Helvetica" w:hAnsi="Helvetica"/>
          <w:color w:val="000000" w:themeColor="accent1"/>
          <w:sz w:val="27"/>
        </w:rPr>
        <w:t xml:space="preserve">words </w:t>
      </w:r>
      <w:r>
        <w:rPr>
          <w:rFonts w:ascii="Helvetica" w:hAnsi="Helvetica"/>
          <w:sz w:val="27"/>
        </w:rPr>
        <w:t xml:space="preserve">English </w:t>
      </w:r>
      <w:r>
        <w:rPr>
          <w:rFonts w:ascii="Helvetica" w:hAnsi="Helvetica"/>
          <w:sz w:val="27"/>
        </w:rPr>
        <w:t xml:space="preserve">are </w:t>
      </w:r>
      <w:r>
        <w:rPr>
          <w:rFonts w:ascii="Helvetica" w:hAnsi="Helvetica"/>
          <w:color w:val="000000" w:themeColor="accent1"/>
          <w:sz w:val="27"/>
        </w:rPr>
        <w:t xml:space="preserve">words </w:t>
      </w:r>
      <w:r>
        <w:rPr>
          <w:rFonts w:ascii="Helvetica" w:hAnsi="Helvetica"/>
          <w:sz w:val="27"/>
        </w:rPr>
        <w:t xml:space="preserve">Stop </w:t>
      </w:r>
      <w:r>
        <w:rPr>
          <w:rFonts w:ascii="Helvetica" w:hAnsi="Helvetica"/>
          <w:sz w:val="27"/>
        </w:rPr>
        <w:t xml:space="preserve">.words </w:t>
      </w:r>
      <w:r>
        <w:rPr>
          <w:rFonts w:ascii="Helvetica" w:hAnsi="Helvetica"/>
          <w:sz w:val="27"/>
        </w:rPr>
        <w:t xml:space="preserve">stop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that </w:t>
      </w:r>
      <w:r>
        <w:rPr>
          <w:rFonts w:ascii="Helvetica" w:hAnsi="Helvetica"/>
          <w:sz w:val="27"/>
        </w:rPr>
        <w:t xml:space="preserve">do </w:t>
      </w:r>
      <w:r>
        <w:rPr>
          <w:rFonts w:ascii="Helvetica" w:hAnsi="Helvetica"/>
          <w:sz w:val="27"/>
        </w:rPr>
        <w:t xml:space="preserve">not </w:t>
      </w:r>
      <w:r>
        <w:rPr>
          <w:rFonts w:ascii="Helvetica" w:hAnsi="Helvetica"/>
          <w:sz w:val="27"/>
        </w:rPr>
        <w:t xml:space="preserve">have </w:t>
      </w:r>
      <w:r>
        <w:rPr>
          <w:rFonts w:ascii="Helvetica" w:hAnsi="Helvetica"/>
          <w:sz w:val="27"/>
        </w:rPr>
        <w:t xml:space="preserve">any </w:t>
      </w:r>
      <w:r>
        <w:rPr>
          <w:rFonts w:ascii="Helvetica" w:hAnsi="Helvetica"/>
          <w:color w:val="000000" w:themeColor="accent1"/>
          <w:sz w:val="27"/>
        </w:rPr>
        <w:t xml:space="preserve">meaning </w:t>
      </w:r>
      <w:r>
        <w:rPr>
          <w:rFonts w:ascii="Helvetica" w:hAnsi="Helvetica"/>
          <w:sz w:val="27"/>
        </w:rPr>
        <w:t xml:space="preserve">of </w:t>
      </w:r>
      <w:r>
        <w:rPr>
          <w:rFonts w:ascii="Helvetica" w:hAnsi="Helvetica"/>
          <w:sz w:val="27"/>
        </w:rPr>
        <w:t xml:space="preserve">their </w:t>
      </w:r>
      <w:r>
        <w:rPr>
          <w:rFonts w:ascii="Helvetica" w:hAnsi="Helvetica"/>
          <w:sz w:val="27"/>
        </w:rPr>
        <w:t xml:space="preserve">own. </w:t>
      </w:r>
      <w:r>
        <w:rPr>
          <w:rFonts w:ascii="Helvetica" w:hAnsi="Helvetica"/>
          <w:sz w:val="27"/>
        </w:rPr>
        <w:t xml:space="preserve">Stop </w:t>
      </w:r>
      <w:r>
        <w:rPr>
          <w:rFonts w:ascii="Helvetica" w:hAnsi="Helvetica"/>
          <w:color w:val="000000" w:themeColor="accent1"/>
          <w:sz w:val="27"/>
        </w:rPr>
        <w:t xml:space="preserve">words </w:t>
      </w:r>
      <w:r>
        <w:rPr>
          <w:rFonts w:ascii="Helvetica" w:hAnsi="Helvetica"/>
          <w:sz w:val="27"/>
        </w:rPr>
        <w:t xml:space="preserve">are </w:t>
      </w:r>
      <w:r>
        <w:rPr>
          <w:rFonts w:ascii="Helvetica" w:hAnsi="Helvetica"/>
          <w:sz w:val="27"/>
        </w:rPr>
        <w:t xml:space="preserve">often </w:t>
      </w:r>
      <w:r>
        <w:rPr>
          <w:rFonts w:ascii="Helvetica" w:hAnsi="Helvetica"/>
          <w:sz w:val="27"/>
        </w:rPr>
        <w:t xml:space="preserve">not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color w:val="000000" w:themeColor="accent1"/>
          <w:sz w:val="27"/>
        </w:rPr>
        <w:t xml:space="preserve">language </w:t>
      </w:r>
      <w:r>
        <w:rPr>
          <w:rFonts w:ascii="Helvetica" w:hAnsi="Helvetica"/>
          <w:sz w:val="27"/>
        </w:rPr>
        <w:t xml:space="preserve">or </w:t>
      </w:r>
      <w:r>
        <w:rPr>
          <w:rFonts w:ascii="Helvetica" w:hAnsi="Helvetica"/>
          <w:color w:val="000000" w:themeColor="accent1"/>
          <w:sz w:val="27"/>
        </w:rPr>
        <w:t xml:space="preserve">classification </w:t>
      </w:r>
      <w:r>
        <w:rPr>
          <w:rFonts w:ascii="Helvetica" w:hAnsi="Helvetica"/>
          <w:color w:val="000000" w:themeColor="accent1"/>
          <w:sz w:val="27"/>
        </w:rPr>
        <w:t xml:space="preserve">text </w:t>
      </w:r>
      <w:r>
        <w:rPr>
          <w:rFonts w:ascii="Helvetica" w:hAnsi="Helvetica"/>
          <w:sz w:val="27"/>
        </w:rPr>
        <w:t xml:space="preserve">as </w:t>
      </w:r>
      <w:r>
        <w:rPr>
          <w:rFonts w:ascii="Helvetica" w:hAnsi="Helvetica"/>
          <w:sz w:val="27"/>
        </w:rPr>
        <w:t xml:space="preserve">such </w:t>
      </w:r>
      <w:r>
        <w:rPr>
          <w:rFonts w:ascii="Helvetica" w:hAnsi="Helvetica"/>
          <w:color w:val="000000" w:themeColor="accent1"/>
          <w:sz w:val="27"/>
        </w:rPr>
        <w:t xml:space="preserve">tasks </w:t>
      </w:r>
      <w:r>
        <w:rPr>
          <w:rFonts w:ascii="Helvetica" w:hAnsi="Helvetica"/>
          <w:sz w:val="27"/>
        </w:rPr>
        <w:t xml:space="preserve">NLP </w:t>
      </w:r>
      <w:r>
        <w:rPr>
          <w:rFonts w:ascii="Helvetica" w:hAnsi="Helvetica"/>
          <w:sz w:val="27"/>
        </w:rPr>
        <w:t xml:space="preserve">for </w:t>
      </w:r>
      <w:r>
        <w:rPr>
          <w:rFonts w:ascii="Helvetica" w:hAnsi="Helvetica"/>
          <w:sz w:val="27"/>
        </w:rPr>
        <w:t xml:space="preserve">useful </w:t>
      </w:r>
      <w:r>
        <w:rPr>
          <w:rFonts w:ascii="Helvetica" w:hAnsi="Helvetica"/>
          <w:sz w:val="27"/>
        </w:rPr>
        <w:t xml:space="preserve">very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modeling. </w:t>
      </w:r>
      <w:r>
        <w:rPr>
          <w:rFonts w:ascii="Helvetica" w:hAnsi="Helvetica"/>
          <w:sz w:val="27"/>
        </w:rPr>
        <w:t xml:space="preserve">So </w:t>
      </w:r>
      <w:r>
        <w:rPr>
          <w:rFonts w:ascii="Helvetica" w:hAnsi="Helvetica"/>
          <w:sz w:val="27"/>
        </w:rPr>
        <w:t xml:space="preserve">it </w:t>
      </w:r>
      <w:r>
        <w:rPr>
          <w:rFonts w:ascii="Helvetica" w:hAnsi="Helvetica"/>
          <w:sz w:val="27"/>
        </w:rPr>
        <w:t xml:space="preserve">is </w:t>
      </w:r>
      <w:r>
        <w:rPr>
          <w:rFonts w:ascii="Helvetica" w:hAnsi="Helvetica"/>
          <w:sz w:val="27"/>
        </w:rPr>
        <w:t xml:space="preserve">often </w:t>
      </w:r>
      <w:r>
        <w:rPr>
          <w:rFonts w:ascii="Helvetica" w:hAnsi="Helvetica"/>
          <w:sz w:val="27"/>
        </w:rPr>
        <w:t xml:space="preserve">better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remove </w:t>
      </w:r>
      <w:r>
        <w:rPr>
          <w:rFonts w:ascii="Helvetica" w:hAnsi="Helvetica"/>
          <w:sz w:val="27"/>
        </w:rPr>
        <w:t xml:space="preserve">these </w:t>
      </w:r>
      <w:r>
        <w:rPr>
          <w:rFonts w:ascii="Helvetica" w:hAnsi="Helvetica"/>
          <w:sz w:val="27"/>
        </w:rPr>
        <w:t xml:space="preserve">stop </w:t>
      </w:r>
      <w:r>
        <w:rPr>
          <w:rFonts w:ascii="Helvetica" w:hAnsi="Helvetica"/>
          <w:color w:val="000000" w:themeColor="accent1"/>
          <w:sz w:val="27"/>
        </w:rPr>
        <w:t xml:space="preserve">words </w:t>
      </w:r>
      <w:r>
        <w:rPr>
          <w:rFonts w:ascii="Helvetica" w:hAnsi="Helvetica"/>
          <w:sz w:val="27"/>
        </w:rPr>
        <w:t xml:space="preserve">before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.document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of </w:t>
      </w:r>
      <w:r>
        <w:rPr>
          <w:rFonts w:ascii="Helvetica" w:hAnsi="Helvetica"/>
          <w:color w:val="000000" w:themeColor="accent1"/>
          <w:sz w:val="27"/>
        </w:rPr>
        <w:t xml:space="preserve">processing </w:t>
      </w:r>
      <w:r>
        <w:rPr>
          <w:rFonts w:ascii="Helvetica" w:hAnsi="Helvetica"/>
          <w:sz w:val="27"/>
        </w:rPr>
        <w:t xml:space="preserve">further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7D6F69FF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spaCy </w:t>
      </w:r>
      <w:r>
        <w:rPr>
          <w:rFonts w:ascii="Helvetica" w:hAnsi="Helvetica"/>
          <w:color w:val="000000" w:themeColor="accent1"/>
          <w:sz w:val="27"/>
        </w:rPr>
        <w:t xml:space="preserve">library </w:t>
      </w:r>
      <w:r>
        <w:rPr>
          <w:rFonts w:ascii="Helvetica" w:hAnsi="Helvetica"/>
          <w:color w:val="000000" w:themeColor="accent1"/>
          <w:sz w:val="27"/>
        </w:rPr>
        <w:t xml:space="preserve">contains </w:t>
      </w:r>
      <w:r>
        <w:rPr>
          <w:rFonts w:ascii="Helvetica" w:hAnsi="Helvetica"/>
          <w:sz w:val="27"/>
        </w:rPr>
        <w:t xml:space="preserve">305 </w:t>
      </w:r>
      <w:r>
        <w:rPr>
          <w:rFonts w:ascii="Helvetica" w:hAnsi="Helvetica"/>
          <w:sz w:val="27"/>
        </w:rPr>
        <w:t xml:space="preserve">stop </w:t>
      </w:r>
      <w:r>
        <w:rPr>
          <w:rFonts w:ascii="Helvetica" w:hAnsi="Helvetica"/>
          <w:color w:val="000000" w:themeColor="accent1"/>
          <w:sz w:val="27"/>
        </w:rPr>
        <w:t xml:space="preserve">words.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color w:val="000000" w:themeColor="accent1"/>
          <w:sz w:val="27"/>
        </w:rPr>
        <w:t xml:space="preserve">addition, </w:t>
      </w:r>
      <w:r>
        <w:rPr>
          <w:rFonts w:ascii="Helvetica" w:hAnsi="Helvetica"/>
          <w:sz w:val="27"/>
        </w:rPr>
        <w:t xml:space="preserve">depending </w:t>
      </w:r>
      <w:r>
        <w:rPr>
          <w:rFonts w:ascii="Helvetica" w:hAnsi="Helvetica"/>
          <w:sz w:val="27"/>
        </w:rPr>
        <w:t xml:space="preserve">upon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spaCy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from </w:t>
      </w:r>
      <w:r>
        <w:rPr>
          <w:rFonts w:ascii="Helvetica" w:hAnsi="Helvetica"/>
          <w:color w:val="000000" w:themeColor="accent1"/>
          <w:sz w:val="27"/>
        </w:rPr>
        <w:t xml:space="preserve">words </w:t>
      </w:r>
      <w:r>
        <w:rPr>
          <w:rFonts w:ascii="Helvetica" w:hAnsi="Helvetica"/>
          <w:sz w:val="27"/>
        </w:rPr>
        <w:t xml:space="preserve">stop </w:t>
      </w:r>
      <w:r>
        <w:rPr>
          <w:rFonts w:ascii="Helvetica" w:hAnsi="Helvetica"/>
          <w:sz w:val="27"/>
        </w:rPr>
        <w:t xml:space="preserve">remove </w:t>
      </w:r>
      <w:r>
        <w:rPr>
          <w:rFonts w:ascii="Helvetica" w:hAnsi="Helvetica"/>
          <w:sz w:val="27"/>
        </w:rPr>
        <w:t xml:space="preserve">or </w:t>
      </w:r>
      <w:r>
        <w:rPr>
          <w:rFonts w:ascii="Helvetica" w:hAnsi="Helvetica"/>
          <w:sz w:val="27"/>
        </w:rPr>
        <w:t xml:space="preserve">add </w:t>
      </w:r>
      <w:r>
        <w:rPr>
          <w:rFonts w:ascii="Helvetica" w:hAnsi="Helvetica"/>
          <w:sz w:val="27"/>
        </w:rPr>
        <w:t xml:space="preserve">also </w:t>
      </w:r>
      <w:r>
        <w:rPr>
          <w:rFonts w:ascii="Helvetica" w:hAnsi="Helvetica"/>
          <w:sz w:val="27"/>
        </w:rPr>
        <w:t xml:space="preserve">can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color w:val="000000" w:themeColor="accent1"/>
          <w:sz w:val="27"/>
        </w:rPr>
        <w:t xml:space="preserve">,requirements </w:t>
      </w:r>
      <w:r>
        <w:rPr>
          <w:rFonts w:ascii="Helvetica" w:hAnsi="Helvetica"/>
          <w:sz w:val="27"/>
        </w:rPr>
        <w:t xml:space="preserve">our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color w:val="000000" w:themeColor="accent1"/>
          <w:sz w:val="27"/>
        </w:rPr>
        <w:t xml:space="preserve">library. </w:t>
      </w:r>
      <w:r>
        <w:rPr>
          <w:rFonts w:ascii="Helvetica" w:hAnsi="Helvetica"/>
          <w:sz w:val="27"/>
        </w:rPr>
        <w:br/>
        <w:t xml:space="preserve"> </w:t>
      </w:r>
    </w:p>
    <w:p w14:paraId="3642528D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see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default </w:t>
      </w:r>
      <w:r>
        <w:rPr>
          <w:rFonts w:ascii="Helvetica" w:hAnsi="Helvetica"/>
          <w:sz w:val="27"/>
        </w:rPr>
        <w:t xml:space="preserve">spaCy </w:t>
      </w:r>
      <w:r>
        <w:rPr>
          <w:rFonts w:ascii="Helvetica" w:hAnsi="Helvetica"/>
          <w:sz w:val="27"/>
        </w:rPr>
        <w:t xml:space="preserve">stop </w:t>
      </w:r>
      <w:r>
        <w:rPr>
          <w:rFonts w:ascii="Helvetica" w:hAnsi="Helvetica"/>
          <w:color w:val="000000" w:themeColor="accent1"/>
          <w:sz w:val="27"/>
        </w:rPr>
        <w:t xml:space="preserve">words,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can </w:t>
      </w:r>
      <w:r>
        <w:rPr>
          <w:rFonts w:ascii="Helvetica" w:hAnsi="Helvetica"/>
          <w:color w:val="000000" w:themeColor="accent1"/>
          <w:sz w:val="27"/>
        </w:rPr>
        <w:t xml:space="preserve">use </w:t>
      </w:r>
      <w:r>
        <w:rPr>
          <w:rFonts w:ascii="Helvetica" w:hAnsi="Helvetica"/>
          <w:sz w:val="27"/>
        </w:rPr>
        <w:t xml:space="preserve">stop_words </w:t>
      </w:r>
      <w:r>
        <w:rPr>
          <w:rFonts w:ascii="Helvetica" w:hAnsi="Helvetica"/>
          <w:sz w:val="27"/>
        </w:rPr>
        <w:t xml:space="preserve">attribute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:below </w:t>
      </w:r>
      <w:r>
        <w:rPr>
          <w:rFonts w:ascii="Helvetica" w:hAnsi="Helvetica"/>
          <w:sz w:val="27"/>
        </w:rPr>
        <w:t xml:space="preserve">shown </w:t>
      </w:r>
      <w:r>
        <w:rPr>
          <w:rFonts w:ascii="Helvetica" w:hAnsi="Helvetica"/>
          <w:sz w:val="27"/>
        </w:rPr>
        <w:t xml:space="preserve">as </w:t>
      </w:r>
      <w:r>
        <w:rPr>
          <w:rFonts w:ascii="Helvetica" w:hAnsi="Helvetica"/>
          <w:sz w:val="27"/>
        </w:rPr>
        <w:t xml:space="preserve">model </w:t>
      </w:r>
      <w:r>
        <w:rPr>
          <w:rFonts w:ascii="Helvetica" w:hAnsi="Helvetica"/>
          <w:sz w:val="27"/>
        </w:rPr>
        <w:t xml:space="preserve">spaCy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of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2965A8E4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import </w:t>
      </w:r>
      <w:r>
        <w:rPr>
          <w:rFonts w:ascii="Menlo" w:hAnsi="Menlo"/>
        </w:rPr>
        <w:t xml:space="preserve">spacy </w:t>
      </w:r>
      <w:r>
        <w:rPr>
          <w:rFonts w:ascii="Menlo" w:hAnsi="Menlo"/>
        </w:rPr>
        <w:br/>
        <w:t xml:space="preserve"> </w:t>
      </w:r>
    </w:p>
    <w:p w14:paraId="3C0CF91D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sp </w:t>
      </w:r>
      <w:r>
        <w:rPr>
          <w:rFonts w:ascii="Menlo" w:hAnsi="Menlo"/>
        </w:rPr>
        <w:t xml:space="preserve">= </w:t>
      </w:r>
      <w:r>
        <w:rPr>
          <w:rFonts w:ascii="Menlo" w:hAnsi="Menlo"/>
        </w:rPr>
        <w:t xml:space="preserve">spacy.load('en_core_web_sm') </w:t>
      </w:r>
      <w:r>
        <w:rPr>
          <w:rFonts w:ascii="Menlo" w:hAnsi="Menlo"/>
        </w:rPr>
        <w:br/>
        <w:t xml:space="preserve"> </w:t>
      </w:r>
    </w:p>
    <w:p w14:paraId="58BD8F8C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  <w:color w:val="000000" w:themeColor="accent1"/>
        </w:rPr>
        <w:t xml:space="preserve">print(sp.Defaults.stop_words) </w:t>
      </w:r>
      <w:r>
        <w:rPr>
          <w:rFonts w:ascii="Menlo" w:hAnsi="Menlo"/>
        </w:rPr>
        <w:br/>
        <w:t xml:space="preserve"> </w:t>
      </w:r>
    </w:p>
    <w:p w14:paraId="7B38C8AB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output, </w:t>
      </w:r>
      <w:r>
        <w:rPr>
          <w:rFonts w:ascii="Helvetica" w:hAnsi="Helvetica"/>
          <w:sz w:val="27"/>
        </w:rPr>
        <w:t xml:space="preserve">you </w:t>
      </w:r>
      <w:r>
        <w:rPr>
          <w:rFonts w:ascii="Helvetica" w:hAnsi="Helvetica"/>
          <w:sz w:val="27"/>
        </w:rPr>
        <w:t xml:space="preserve">will </w:t>
      </w:r>
      <w:r>
        <w:rPr>
          <w:rFonts w:ascii="Helvetica" w:hAnsi="Helvetica"/>
          <w:sz w:val="27"/>
        </w:rPr>
        <w:t xml:space="preserve">see </w:t>
      </w:r>
      <w:r>
        <w:rPr>
          <w:rFonts w:ascii="Helvetica" w:hAnsi="Helvetica"/>
          <w:sz w:val="27"/>
        </w:rPr>
        <w:t xml:space="preserve">all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sPacy </w:t>
      </w:r>
      <w:r>
        <w:rPr>
          <w:rFonts w:ascii="Helvetica" w:hAnsi="Helvetica"/>
          <w:sz w:val="27"/>
        </w:rPr>
        <w:t xml:space="preserve">stop </w:t>
      </w:r>
      <w:r>
        <w:rPr>
          <w:rFonts w:ascii="Helvetica" w:hAnsi="Helvetica"/>
          <w:color w:val="000000" w:themeColor="accent1"/>
          <w:sz w:val="27"/>
        </w:rPr>
        <w:t xml:space="preserve">words: </w:t>
      </w:r>
      <w:r>
        <w:rPr>
          <w:rFonts w:ascii="Helvetica" w:hAnsi="Helvetica"/>
          <w:sz w:val="27"/>
        </w:rPr>
        <w:br/>
        <w:t xml:space="preserve"> </w:t>
      </w:r>
    </w:p>
    <w:p w14:paraId="4C774E04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{'less', </w:t>
      </w:r>
      <w:r>
        <w:rPr>
          <w:rFonts w:ascii="Menlo" w:hAnsi="Menlo"/>
        </w:rPr>
        <w:t xml:space="preserve">'except', </w:t>
      </w:r>
      <w:r>
        <w:rPr>
          <w:rFonts w:ascii="Menlo" w:hAnsi="Menlo"/>
        </w:rPr>
        <w:t xml:space="preserve">'top', </w:t>
      </w:r>
      <w:r>
        <w:rPr>
          <w:rFonts w:ascii="Menlo" w:hAnsi="Menlo"/>
        </w:rPr>
        <w:t xml:space="preserve">'me', </w:t>
      </w:r>
      <w:r>
        <w:rPr>
          <w:rFonts w:ascii="Menlo" w:hAnsi="Menlo"/>
        </w:rPr>
        <w:t xml:space="preserve">'three', </w:t>
      </w:r>
      <w:r>
        <w:rPr>
          <w:rFonts w:ascii="Menlo" w:hAnsi="Menlo"/>
        </w:rPr>
        <w:t xml:space="preserve">'fifteen', </w:t>
      </w:r>
      <w:r>
        <w:rPr>
          <w:rFonts w:ascii="Menlo" w:hAnsi="Menlo"/>
        </w:rPr>
        <w:t xml:space="preserve">'a', </w:t>
      </w:r>
      <w:r>
        <w:rPr>
          <w:rFonts w:ascii="Menlo" w:hAnsi="Menlo"/>
        </w:rPr>
        <w:t xml:space="preserve">'is',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,'any' </w:t>
      </w:r>
      <w:r>
        <w:rPr>
          <w:rFonts w:ascii="Menlo" w:hAnsi="Menlo"/>
        </w:rPr>
        <w:t xml:space="preserve">,'has' </w:t>
      </w:r>
      <w:r>
        <w:rPr>
          <w:rFonts w:ascii="Menlo" w:hAnsi="Menlo"/>
        </w:rPr>
        <w:t xml:space="preserve">,'must' </w:t>
      </w:r>
      <w:r>
        <w:rPr>
          <w:rFonts w:ascii="Menlo" w:hAnsi="Menlo"/>
        </w:rPr>
        <w:t xml:space="preserve">,'without' </w:t>
      </w:r>
      <w:r>
        <w:rPr>
          <w:rFonts w:ascii="Menlo" w:hAnsi="Menlo"/>
        </w:rPr>
        <w:t xml:space="preserve">,'everyone' </w:t>
      </w:r>
      <w:r>
        <w:rPr>
          <w:rFonts w:ascii="Menlo" w:hAnsi="Menlo"/>
        </w:rPr>
        <w:t xml:space="preserve">,'then' </w:t>
      </w:r>
      <w:r>
        <w:rPr>
          <w:rFonts w:ascii="Menlo" w:hAnsi="Menlo"/>
        </w:rPr>
        <w:t xml:space="preserve">,'all' </w:t>
      </w:r>
      <w:r>
        <w:rPr>
          <w:rFonts w:ascii="Menlo" w:hAnsi="Menlo"/>
        </w:rPr>
        <w:t xml:space="preserve">,'those'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'anyhow', </w:t>
      </w:r>
      <w:r>
        <w:rPr>
          <w:rFonts w:ascii="Menlo" w:hAnsi="Menlo"/>
        </w:rPr>
        <w:t xml:space="preserve">'keep', </w:t>
      </w:r>
      <w:r>
        <w:rPr>
          <w:rFonts w:ascii="Menlo" w:hAnsi="Menlo"/>
        </w:rPr>
        <w:t xml:space="preserve">'through', </w:t>
      </w:r>
      <w:r>
        <w:rPr>
          <w:rFonts w:ascii="Menlo" w:hAnsi="Menlo"/>
          <w:color w:val="000000" w:themeColor="accent1"/>
        </w:rPr>
        <w:t xml:space="preserve">'bottom', </w:t>
      </w:r>
      <w:r>
        <w:rPr>
          <w:rFonts w:ascii="Menlo" w:hAnsi="Menlo"/>
        </w:rPr>
        <w:t xml:space="preserve">'get', </w:t>
      </w:r>
      <w:r>
        <w:rPr>
          <w:rFonts w:ascii="Menlo" w:hAnsi="Menlo"/>
        </w:rPr>
        <w:t xml:space="preserve">'indeed', </w:t>
      </w:r>
      <w:r>
        <w:rPr>
          <w:rFonts w:ascii="Menlo" w:hAnsi="Menlo"/>
        </w:rPr>
        <w:t xml:space="preserve">'it', </w:t>
      </w:r>
      <w:r>
        <w:rPr>
          <w:rFonts w:ascii="Menlo" w:hAnsi="Menlo"/>
        </w:rPr>
        <w:t xml:space="preserve">'still',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,'myself' </w:t>
      </w:r>
      <w:r>
        <w:rPr>
          <w:rFonts w:ascii="Menlo" w:hAnsi="Menlo"/>
        </w:rPr>
        <w:t xml:space="preserve">,'various' </w:t>
      </w:r>
      <w:r>
        <w:rPr>
          <w:rFonts w:ascii="Menlo" w:hAnsi="Menlo"/>
        </w:rPr>
        <w:t xml:space="preserve">,'eight' </w:t>
      </w:r>
      <w:r>
        <w:rPr>
          <w:rFonts w:ascii="Menlo" w:hAnsi="Menlo"/>
        </w:rPr>
        <w:t xml:space="preserve">,'though' </w:t>
      </w:r>
      <w:r>
        <w:rPr>
          <w:rFonts w:ascii="Menlo" w:hAnsi="Menlo"/>
        </w:rPr>
        <w:t xml:space="preserve">,'doing' </w:t>
      </w:r>
      <w:r>
        <w:rPr>
          <w:rFonts w:ascii="Menlo" w:hAnsi="Menlo"/>
        </w:rPr>
        <w:t xml:space="preserve">,'whatever' </w:t>
      </w:r>
      <w:r>
        <w:rPr>
          <w:rFonts w:ascii="Menlo" w:hAnsi="Menlo"/>
        </w:rPr>
        <w:t xml:space="preserve">,'ten'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'across', </w:t>
      </w:r>
      <w:r>
        <w:rPr>
          <w:rFonts w:ascii="Menlo" w:hAnsi="Menlo"/>
        </w:rPr>
        <w:t xml:space="preserve">'wherever', </w:t>
      </w:r>
      <w:r>
        <w:rPr>
          <w:rFonts w:ascii="Menlo" w:hAnsi="Menlo"/>
        </w:rPr>
        <w:t xml:space="preserve">'himself', </w:t>
      </w:r>
      <w:r>
        <w:rPr>
          <w:rFonts w:ascii="Menlo" w:hAnsi="Menlo"/>
        </w:rPr>
        <w:t xml:space="preserve">'always', </w:t>
      </w:r>
      <w:r>
        <w:rPr>
          <w:rFonts w:ascii="Menlo" w:hAnsi="Menlo"/>
        </w:rPr>
        <w:t xml:space="preserve">'thus', </w:t>
      </w:r>
      <w:r>
        <w:rPr>
          <w:rFonts w:ascii="Menlo" w:hAnsi="Menlo"/>
        </w:rPr>
        <w:t xml:space="preserve">'am', </w:t>
      </w:r>
      <w:r>
        <w:rPr>
          <w:rFonts w:ascii="Menlo" w:hAnsi="Menlo"/>
        </w:rPr>
        <w:t xml:space="preserve">'after',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,'regarding' </w:t>
      </w:r>
      <w:r>
        <w:rPr>
          <w:rFonts w:ascii="Menlo" w:hAnsi="Menlo"/>
        </w:rPr>
        <w:t xml:space="preserve">,'rather' </w:t>
      </w:r>
      <w:r>
        <w:rPr>
          <w:rFonts w:ascii="Menlo" w:hAnsi="Menlo"/>
        </w:rPr>
        <w:t xml:space="preserve">,'own' </w:t>
      </w:r>
      <w:r>
        <w:rPr>
          <w:rFonts w:ascii="Menlo" w:hAnsi="Menlo"/>
        </w:rPr>
        <w:t xml:space="preserve">,'down' </w:t>
      </w:r>
      <w:r>
        <w:rPr>
          <w:rFonts w:ascii="Menlo" w:hAnsi="Menlo"/>
        </w:rPr>
        <w:t xml:space="preserve">,'at' </w:t>
      </w:r>
      <w:r>
        <w:rPr>
          <w:rFonts w:ascii="Menlo" w:hAnsi="Menlo"/>
        </w:rPr>
        <w:t xml:space="preserve">,'perhaps' </w:t>
      </w:r>
      <w:r>
        <w:rPr>
          <w:rFonts w:ascii="Menlo" w:hAnsi="Menlo"/>
        </w:rPr>
        <w:t xml:space="preserve">,'should'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'which', </w:t>
      </w:r>
      <w:r>
        <w:rPr>
          <w:rFonts w:ascii="Menlo" w:hAnsi="Menlo"/>
        </w:rPr>
        <w:t xml:space="preserve">'anywhere', </w:t>
      </w:r>
      <w:r>
        <w:rPr>
          <w:rFonts w:ascii="Menlo" w:hAnsi="Menlo"/>
          <w:color w:val="000000" w:themeColor="accent1"/>
        </w:rPr>
        <w:t xml:space="preserve">'whence', </w:t>
      </w:r>
      <w:r>
        <w:rPr>
          <w:rFonts w:ascii="Menlo" w:hAnsi="Menlo"/>
        </w:rPr>
        <w:t xml:space="preserve">'would', </w:t>
      </w:r>
      <w:r>
        <w:rPr>
          <w:rFonts w:ascii="Menlo" w:hAnsi="Menlo"/>
        </w:rPr>
        <w:t xml:space="preserve">'been', </w:t>
      </w:r>
      <w:r>
        <w:rPr>
          <w:rFonts w:ascii="Menlo" w:hAnsi="Menlo"/>
        </w:rPr>
        <w:t xml:space="preserve">'how', </w:t>
      </w:r>
      <w:r>
        <w:rPr>
          <w:rFonts w:ascii="Menlo" w:hAnsi="Menlo"/>
        </w:rPr>
        <w:t xml:space="preserve">'herself',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,'from' </w:t>
      </w:r>
      <w:r>
        <w:rPr>
          <w:rFonts w:ascii="Menlo" w:hAnsi="Menlo"/>
        </w:rPr>
        <w:t xml:space="preserve">,'alone' </w:t>
      </w:r>
      <w:r>
        <w:rPr>
          <w:rFonts w:ascii="Menlo" w:hAnsi="Menlo"/>
        </w:rPr>
        <w:t xml:space="preserve">,'seems' </w:t>
      </w:r>
      <w:r>
        <w:rPr>
          <w:rFonts w:ascii="Menlo" w:hAnsi="Menlo"/>
        </w:rPr>
        <w:t xml:space="preserve">,'every' </w:t>
      </w:r>
      <w:r>
        <w:rPr>
          <w:rFonts w:ascii="Menlo" w:hAnsi="Menlo"/>
        </w:rPr>
        <w:t xml:space="preserve">,'behind' </w:t>
      </w:r>
      <w:r>
        <w:rPr>
          <w:rFonts w:ascii="Menlo" w:hAnsi="Menlo"/>
        </w:rPr>
        <w:t xml:space="preserve">,'please' </w:t>
      </w:r>
      <w:r>
        <w:rPr>
          <w:rFonts w:ascii="Menlo" w:hAnsi="Menlo"/>
        </w:rPr>
        <w:t xml:space="preserve">,'might' </w:t>
      </w:r>
      <w:r>
        <w:rPr>
          <w:rFonts w:ascii="Menlo" w:hAnsi="Menlo"/>
        </w:rPr>
        <w:t xml:space="preserve">,'now'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'via', </w:t>
      </w:r>
      <w:r>
        <w:rPr>
          <w:rFonts w:ascii="Menlo" w:hAnsi="Menlo"/>
        </w:rPr>
        <w:t xml:space="preserve">'its', </w:t>
      </w:r>
      <w:r>
        <w:rPr>
          <w:rFonts w:ascii="Menlo" w:hAnsi="Menlo"/>
        </w:rPr>
        <w:t xml:space="preserve">'become', </w:t>
      </w:r>
      <w:r>
        <w:rPr>
          <w:rFonts w:ascii="Menlo" w:hAnsi="Menlo"/>
          <w:color w:val="000000" w:themeColor="accent1"/>
        </w:rPr>
        <w:t xml:space="preserve">'hers', </w:t>
      </w:r>
      <w:r>
        <w:rPr>
          <w:rFonts w:ascii="Menlo" w:hAnsi="Menlo"/>
        </w:rPr>
        <w:t xml:space="preserve">'there', </w:t>
      </w:r>
      <w:r>
        <w:rPr>
          <w:rFonts w:ascii="Menlo" w:hAnsi="Menlo"/>
        </w:rPr>
        <w:t xml:space="preserve">'front', </w:t>
      </w:r>
      <w:r>
        <w:rPr>
          <w:rFonts w:ascii="Menlo" w:hAnsi="Menlo"/>
        </w:rPr>
        <w:t xml:space="preserve">'whose', </w:t>
      </w:r>
      <w:r>
        <w:rPr>
          <w:rFonts w:ascii="Menlo" w:hAnsi="Menlo"/>
        </w:rPr>
        <w:t xml:space="preserve">'before',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,'eleven' </w:t>
      </w:r>
      <w:r>
        <w:rPr>
          <w:rFonts w:ascii="Menlo" w:hAnsi="Menlo"/>
        </w:rPr>
        <w:t xml:space="preserve">,'five' </w:t>
      </w:r>
      <w:r>
        <w:rPr>
          <w:rFonts w:ascii="Menlo" w:hAnsi="Menlo"/>
        </w:rPr>
        <w:t xml:space="preserve">,'two' </w:t>
      </w:r>
      <w:r>
        <w:rPr>
          <w:rFonts w:ascii="Menlo" w:hAnsi="Menlo"/>
        </w:rPr>
        <w:t xml:space="preserve">,'whither' </w:t>
      </w:r>
      <w:r>
        <w:rPr>
          <w:rFonts w:ascii="Menlo" w:hAnsi="Menlo"/>
        </w:rPr>
        <w:t xml:space="preserve">,'up' </w:t>
      </w:r>
      <w:r>
        <w:rPr>
          <w:rFonts w:ascii="Menlo" w:hAnsi="Menlo"/>
          <w:color w:val="000000" w:themeColor="accent1"/>
        </w:rPr>
        <w:t xml:space="preserve">,'whereafter' </w:t>
      </w:r>
      <w:r>
        <w:rPr>
          <w:rFonts w:ascii="Menlo" w:hAnsi="Menlo"/>
        </w:rPr>
        <w:t xml:space="preserve">,'against'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'why', </w:t>
      </w:r>
      <w:r>
        <w:rPr>
          <w:rFonts w:ascii="Menlo" w:hAnsi="Menlo"/>
        </w:rPr>
        <w:t xml:space="preserve">'below', </w:t>
      </w:r>
      <w:r>
        <w:rPr>
          <w:rFonts w:ascii="Menlo" w:hAnsi="Menlo"/>
        </w:rPr>
        <w:t xml:space="preserve">'out', </w:t>
      </w:r>
      <w:r>
        <w:rPr>
          <w:rFonts w:ascii="Menlo" w:hAnsi="Menlo"/>
        </w:rPr>
        <w:t xml:space="preserve">'whereas', </w:t>
      </w:r>
      <w:r>
        <w:rPr>
          <w:rFonts w:ascii="Menlo" w:hAnsi="Menlo"/>
        </w:rPr>
        <w:t xml:space="preserve">'serious', </w:t>
      </w:r>
      <w:r>
        <w:rPr>
          <w:rFonts w:ascii="Menlo" w:hAnsi="Menlo"/>
        </w:rPr>
        <w:t xml:space="preserve">'six', </w:t>
      </w:r>
      <w:r>
        <w:rPr>
          <w:rFonts w:ascii="Menlo" w:hAnsi="Menlo"/>
        </w:rPr>
        <w:t xml:space="preserve">'give', </w:t>
      </w:r>
      <w:r>
        <w:rPr>
          <w:rFonts w:ascii="Menlo" w:hAnsi="Menlo"/>
        </w:rPr>
        <w:t xml:space="preserve">'also',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,'have' </w:t>
      </w:r>
      <w:r>
        <w:rPr>
          <w:rFonts w:ascii="Menlo" w:hAnsi="Menlo"/>
        </w:rPr>
        <w:t xml:space="preserve">,'else' </w:t>
      </w:r>
      <w:r>
        <w:rPr>
          <w:rFonts w:ascii="Menlo" w:hAnsi="Menlo"/>
        </w:rPr>
        <w:t xml:space="preserve">,'onto' </w:t>
      </w:r>
      <w:r>
        <w:rPr>
          <w:rFonts w:ascii="Menlo" w:hAnsi="Menlo"/>
        </w:rPr>
        <w:t xml:space="preserve">,'again' </w:t>
      </w:r>
      <w:r>
        <w:rPr>
          <w:rFonts w:ascii="Menlo" w:hAnsi="Menlo"/>
          <w:color w:val="000000" w:themeColor="accent1"/>
        </w:rPr>
        <w:t xml:space="preserve">,'none' </w:t>
      </w:r>
      <w:r>
        <w:rPr>
          <w:rFonts w:ascii="Menlo" w:hAnsi="Menlo"/>
        </w:rPr>
        <w:t xml:space="preserve">,'anyway' </w:t>
      </w:r>
      <w:r>
        <w:rPr>
          <w:rFonts w:ascii="Menlo" w:hAnsi="Menlo"/>
        </w:rPr>
        <w:t xml:space="preserve">,'his' </w:t>
      </w:r>
      <w:r>
        <w:rPr>
          <w:rFonts w:ascii="Menlo" w:hAnsi="Menlo"/>
        </w:rPr>
        <w:t xml:space="preserve">,'became'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'few', </w:t>
      </w:r>
      <w:r>
        <w:rPr>
          <w:rFonts w:ascii="Menlo" w:hAnsi="Menlo"/>
        </w:rPr>
        <w:t xml:space="preserve">'thereby', </w:t>
      </w:r>
      <w:r>
        <w:rPr>
          <w:rFonts w:ascii="Menlo" w:hAnsi="Menlo"/>
        </w:rPr>
        <w:t xml:space="preserve">'whoever', </w:t>
      </w:r>
      <w:r>
        <w:rPr>
          <w:rFonts w:ascii="Menlo" w:hAnsi="Menlo"/>
        </w:rPr>
        <w:t xml:space="preserve">'yet', </w:t>
      </w:r>
      <w:r>
        <w:rPr>
          <w:rFonts w:ascii="Menlo" w:hAnsi="Menlo"/>
          <w:color w:val="000000" w:themeColor="accent1"/>
        </w:rPr>
        <w:t xml:space="preserve">'part', </w:t>
      </w:r>
      <w:r>
        <w:rPr>
          <w:rFonts w:ascii="Menlo" w:hAnsi="Menlo"/>
        </w:rPr>
        <w:t xml:space="preserve">'just', </w:t>
      </w:r>
      <w:r>
        <w:rPr>
          <w:rFonts w:ascii="Menlo" w:hAnsi="Menlo"/>
        </w:rPr>
        <w:t xml:space="preserve">'afterwards',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,'therefore' </w:t>
      </w:r>
      <w:r>
        <w:rPr>
          <w:rFonts w:ascii="Menlo" w:hAnsi="Menlo"/>
        </w:rPr>
        <w:t xml:space="preserve">,'once' </w:t>
      </w:r>
      <w:r>
        <w:rPr>
          <w:rFonts w:ascii="Menlo" w:hAnsi="Menlo"/>
        </w:rPr>
        <w:t xml:space="preserve">,'can' </w:t>
      </w:r>
      <w:r>
        <w:rPr>
          <w:rFonts w:ascii="Menlo" w:hAnsi="Menlo"/>
        </w:rPr>
        <w:t xml:space="preserve">,'not' </w:t>
      </w:r>
      <w:r>
        <w:rPr>
          <w:rFonts w:ascii="Menlo" w:hAnsi="Menlo"/>
          <w:color w:val="000000" w:themeColor="accent1"/>
        </w:rPr>
        <w:t xml:space="preserve">,'hereby' </w:t>
      </w:r>
      <w:r>
        <w:rPr>
          <w:rFonts w:ascii="Menlo" w:hAnsi="Menlo"/>
        </w:rPr>
        <w:t xml:space="preserve">,'see' </w:t>
      </w:r>
      <w:r>
        <w:rPr>
          <w:rFonts w:ascii="Menlo" w:hAnsi="Menlo"/>
        </w:rPr>
        <w:t xml:space="preserve">,'mostly'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'together', </w:t>
      </w:r>
      <w:r>
        <w:rPr>
          <w:rFonts w:ascii="Menlo" w:hAnsi="Menlo"/>
        </w:rPr>
        <w:t xml:space="preserve">'whom', </w:t>
      </w:r>
      <w:r>
        <w:rPr>
          <w:rFonts w:ascii="Menlo" w:hAnsi="Menlo"/>
        </w:rPr>
        <w:t xml:space="preserve">'elsewhere', </w:t>
      </w:r>
      <w:r>
        <w:rPr>
          <w:rFonts w:ascii="Menlo" w:hAnsi="Menlo"/>
        </w:rPr>
        <w:t xml:space="preserve">'beforehand', </w:t>
      </w:r>
      <w:r>
        <w:rPr>
          <w:rFonts w:ascii="Menlo" w:hAnsi="Menlo"/>
        </w:rPr>
        <w:t xml:space="preserve">'themselves', </w:t>
      </w:r>
      <w:r>
        <w:rPr>
          <w:rFonts w:ascii="Menlo" w:hAnsi="Menlo"/>
        </w:rPr>
        <w:t xml:space="preserve">'with',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,'becoming' </w:t>
      </w:r>
      <w:r>
        <w:rPr>
          <w:rFonts w:ascii="Menlo" w:hAnsi="Menlo"/>
        </w:rPr>
        <w:t xml:space="preserve">,'who' </w:t>
      </w:r>
      <w:r>
        <w:rPr>
          <w:rFonts w:ascii="Menlo" w:hAnsi="Menlo"/>
        </w:rPr>
        <w:t xml:space="preserve">,'are' </w:t>
      </w:r>
      <w:r>
        <w:rPr>
          <w:rFonts w:ascii="Menlo" w:hAnsi="Menlo"/>
        </w:rPr>
        <w:t xml:space="preserve">,'former' </w:t>
      </w:r>
      <w:r>
        <w:rPr>
          <w:rFonts w:ascii="Menlo" w:hAnsi="Menlo"/>
        </w:rPr>
        <w:t xml:space="preserve">,'upon' </w:t>
      </w:r>
      <w:r>
        <w:rPr>
          <w:rFonts w:ascii="Menlo" w:hAnsi="Menlo"/>
        </w:rPr>
        <w:t xml:space="preserve">,'many' </w:t>
      </w:r>
      <w:r>
        <w:rPr>
          <w:rFonts w:ascii="Menlo" w:hAnsi="Menlo"/>
        </w:rPr>
        <w:t xml:space="preserve">,'seem'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'formerly', </w:t>
      </w:r>
      <w:r>
        <w:rPr>
          <w:rFonts w:ascii="Menlo" w:hAnsi="Menlo"/>
        </w:rPr>
        <w:t xml:space="preserve">'between', </w:t>
      </w:r>
      <w:r>
        <w:rPr>
          <w:rFonts w:ascii="Menlo" w:hAnsi="Menlo"/>
        </w:rPr>
        <w:t xml:space="preserve">'cannot', </w:t>
      </w:r>
      <w:r>
        <w:rPr>
          <w:rFonts w:ascii="Menlo" w:hAnsi="Menlo"/>
        </w:rPr>
        <w:t xml:space="preserve">'him', </w:t>
      </w:r>
      <w:r>
        <w:rPr>
          <w:rFonts w:ascii="Menlo" w:hAnsi="Menlo"/>
        </w:rPr>
        <w:t xml:space="preserve">'that', </w:t>
      </w:r>
      <w:r>
        <w:rPr>
          <w:rFonts w:ascii="Menlo" w:hAnsi="Menlo"/>
        </w:rPr>
        <w:t xml:space="preserve">'first', </w:t>
      </w:r>
      <w:r>
        <w:rPr>
          <w:rFonts w:ascii="Menlo" w:hAnsi="Menlo"/>
        </w:rPr>
        <w:t xml:space="preserve">'more',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  <w:color w:val="000000" w:themeColor="accent1"/>
        </w:rPr>
        <w:t xml:space="preserve">,'whereupon' </w:t>
      </w:r>
      <w:r>
        <w:rPr>
          <w:rFonts w:ascii="Menlo" w:hAnsi="Menlo"/>
        </w:rPr>
        <w:t xml:space="preserve">,'my' </w:t>
      </w:r>
      <w:r>
        <w:rPr>
          <w:rFonts w:ascii="Menlo" w:hAnsi="Menlo"/>
        </w:rPr>
        <w:t xml:space="preserve">,'whereby' </w:t>
      </w:r>
      <w:r>
        <w:rPr>
          <w:rFonts w:ascii="Menlo" w:hAnsi="Menlo"/>
        </w:rPr>
        <w:t xml:space="preserve">,'under' </w:t>
      </w:r>
      <w:r>
        <w:rPr>
          <w:rFonts w:ascii="Menlo" w:hAnsi="Menlo"/>
        </w:rPr>
        <w:t xml:space="preserve">,'whenever' </w:t>
      </w:r>
      <w:r>
        <w:rPr>
          <w:rFonts w:ascii="Menlo" w:hAnsi="Menlo"/>
        </w:rPr>
        <w:t xml:space="preserve">,'although'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'anyone', </w:t>
      </w:r>
      <w:r>
        <w:rPr>
          <w:rFonts w:ascii="Menlo" w:hAnsi="Menlo"/>
        </w:rPr>
        <w:t xml:space="preserve">'toward', </w:t>
      </w:r>
      <w:r>
        <w:rPr>
          <w:rFonts w:ascii="Menlo" w:hAnsi="Menlo"/>
        </w:rPr>
        <w:t xml:space="preserve">'by', </w:t>
      </w:r>
      <w:r>
        <w:rPr>
          <w:rFonts w:ascii="Menlo" w:hAnsi="Menlo"/>
        </w:rPr>
        <w:t xml:space="preserve">'four', </w:t>
      </w:r>
      <w:r>
        <w:rPr>
          <w:rFonts w:ascii="Menlo" w:hAnsi="Menlo"/>
        </w:rPr>
        <w:t xml:space="preserve">'since', </w:t>
      </w:r>
      <w:r>
        <w:rPr>
          <w:rFonts w:ascii="Menlo" w:hAnsi="Menlo"/>
        </w:rPr>
        <w:t xml:space="preserve">'amongst', </w:t>
      </w:r>
      <w:r>
        <w:rPr>
          <w:rFonts w:ascii="Menlo" w:hAnsi="Menlo"/>
          <w:color w:val="000000" w:themeColor="accent1"/>
        </w:rPr>
        <w:t xml:space="preserve">'move', </w:t>
      </w:r>
      <w:r>
        <w:rPr>
          <w:rFonts w:ascii="Menlo" w:hAnsi="Menlo"/>
        </w:rPr>
        <w:t xml:space="preserve">'each',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,'when' </w:t>
      </w:r>
      <w:r>
        <w:rPr>
          <w:rFonts w:ascii="Menlo" w:hAnsi="Menlo"/>
          <w:color w:val="000000" w:themeColor="accent1"/>
        </w:rPr>
        <w:t xml:space="preserve">,'name' </w:t>
      </w:r>
      <w:r>
        <w:rPr>
          <w:rFonts w:ascii="Menlo" w:hAnsi="Menlo"/>
        </w:rPr>
        <w:t xml:space="preserve">,'if' </w:t>
      </w:r>
      <w:r>
        <w:rPr>
          <w:rFonts w:ascii="Menlo" w:hAnsi="Menlo"/>
        </w:rPr>
        <w:t xml:space="preserve">,'used' </w:t>
      </w:r>
      <w:r>
        <w:rPr>
          <w:rFonts w:ascii="Menlo" w:hAnsi="Menlo"/>
        </w:rPr>
        <w:t xml:space="preserve">,'besides' </w:t>
      </w:r>
      <w:r>
        <w:rPr>
          <w:rFonts w:ascii="Menlo" w:hAnsi="Menlo"/>
        </w:rPr>
        <w:t xml:space="preserve">,'as' </w:t>
      </w:r>
      <w:r>
        <w:rPr>
          <w:rFonts w:ascii="Menlo" w:hAnsi="Menlo"/>
        </w:rPr>
        <w:t xml:space="preserve">,'somehow' </w:t>
      </w:r>
      <w:r>
        <w:rPr>
          <w:rFonts w:ascii="Menlo" w:hAnsi="Menlo"/>
          <w:color w:val="000000" w:themeColor="accent1"/>
        </w:rPr>
        <w:t xml:space="preserve">,'forty'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'ever', </w:t>
      </w:r>
      <w:r>
        <w:rPr>
          <w:rFonts w:ascii="Menlo" w:hAnsi="Menlo"/>
        </w:rPr>
        <w:t xml:space="preserve">'however', </w:t>
      </w:r>
      <w:r>
        <w:rPr>
          <w:rFonts w:ascii="Menlo" w:hAnsi="Menlo"/>
        </w:rPr>
        <w:t xml:space="preserve">'otherwise', </w:t>
      </w:r>
      <w:r>
        <w:rPr>
          <w:rFonts w:ascii="Menlo" w:hAnsi="Menlo"/>
        </w:rPr>
        <w:t xml:space="preserve">'hundred', </w:t>
      </w:r>
      <w:r>
        <w:rPr>
          <w:rFonts w:ascii="Menlo" w:hAnsi="Menlo"/>
        </w:rPr>
        <w:t xml:space="preserve">'moreover', </w:t>
      </w:r>
      <w:r>
        <w:rPr>
          <w:rFonts w:ascii="Menlo" w:hAnsi="Menlo"/>
        </w:rPr>
        <w:t xml:space="preserve">'your',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,'enough' </w:t>
      </w:r>
      <w:r>
        <w:rPr>
          <w:rFonts w:ascii="Menlo" w:hAnsi="Menlo"/>
        </w:rPr>
        <w:t xml:space="preserve">,'her' </w:t>
      </w:r>
      <w:r>
        <w:rPr>
          <w:rFonts w:ascii="Menlo" w:hAnsi="Menlo"/>
        </w:rPr>
        <w:t xml:space="preserve">,'where' </w:t>
      </w:r>
      <w:r>
        <w:rPr>
          <w:rFonts w:ascii="Menlo" w:hAnsi="Menlo"/>
        </w:rPr>
        <w:t xml:space="preserve">,'another' </w:t>
      </w:r>
      <w:r>
        <w:rPr>
          <w:rFonts w:ascii="Menlo" w:hAnsi="Menlo"/>
        </w:rPr>
        <w:t xml:space="preserve">,'empty' </w:t>
      </w:r>
      <w:r>
        <w:rPr>
          <w:rFonts w:ascii="Menlo" w:hAnsi="Menlo"/>
        </w:rPr>
        <w:t xml:space="preserve">,'the' </w:t>
      </w:r>
      <w:r>
        <w:rPr>
          <w:rFonts w:ascii="Menlo" w:hAnsi="Menlo"/>
        </w:rPr>
        <w:t xml:space="preserve">,'sometimes'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'quite', </w:t>
      </w:r>
      <w:r>
        <w:rPr>
          <w:rFonts w:ascii="Menlo" w:hAnsi="Menlo"/>
        </w:rPr>
        <w:t xml:space="preserve">'throughout', </w:t>
      </w:r>
      <w:r>
        <w:rPr>
          <w:rFonts w:ascii="Menlo" w:hAnsi="Menlo"/>
        </w:rPr>
        <w:t xml:space="preserve">'anything', </w:t>
      </w:r>
      <w:r>
        <w:rPr>
          <w:rFonts w:ascii="Menlo" w:hAnsi="Menlo"/>
        </w:rPr>
        <w:t xml:space="preserve">'she', </w:t>
      </w:r>
      <w:r>
        <w:rPr>
          <w:rFonts w:ascii="Menlo" w:hAnsi="Menlo"/>
        </w:rPr>
        <w:t xml:space="preserve">'and', </w:t>
      </w:r>
      <w:r>
        <w:rPr>
          <w:rFonts w:ascii="Menlo" w:hAnsi="Menlo"/>
        </w:rPr>
        <w:t xml:space="preserve">'does', </w:t>
      </w:r>
      <w:r>
        <w:rPr>
          <w:rFonts w:ascii="Menlo" w:hAnsi="Menlo"/>
        </w:rPr>
        <w:t xml:space="preserve">'above',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,'re' </w:t>
      </w:r>
      <w:r>
        <w:rPr>
          <w:rFonts w:ascii="Menlo" w:hAnsi="Menlo"/>
        </w:rPr>
        <w:t xml:space="preserve">,'off' </w:t>
      </w:r>
      <w:r>
        <w:rPr>
          <w:rFonts w:ascii="Menlo" w:hAnsi="Menlo"/>
        </w:rPr>
        <w:t xml:space="preserve">,'nobody' </w:t>
      </w:r>
      <w:r>
        <w:rPr>
          <w:rFonts w:ascii="Menlo" w:hAnsi="Menlo"/>
        </w:rPr>
        <w:t xml:space="preserve">,'made' </w:t>
      </w:r>
      <w:r>
        <w:rPr>
          <w:rFonts w:ascii="Menlo" w:hAnsi="Menlo"/>
        </w:rPr>
        <w:t xml:space="preserve">,'back' </w:t>
      </w:r>
      <w:r>
        <w:rPr>
          <w:rFonts w:ascii="Menlo" w:hAnsi="Menlo"/>
        </w:rPr>
        <w:t xml:space="preserve">,'this' </w:t>
      </w:r>
      <w:r>
        <w:rPr>
          <w:rFonts w:ascii="Menlo" w:hAnsi="Menlo"/>
        </w:rPr>
        <w:t xml:space="preserve">,'in' </w:t>
      </w:r>
      <w:r>
        <w:rPr>
          <w:rFonts w:ascii="Menlo" w:hAnsi="Menlo"/>
          <w:color w:val="000000" w:themeColor="accent1"/>
        </w:rPr>
        <w:t xml:space="preserve">,'show' </w:t>
      </w:r>
      <w:r>
        <w:rPr>
          <w:rFonts w:ascii="Menlo" w:hAnsi="Menlo"/>
        </w:rPr>
        <w:t xml:space="preserve">,'within'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'meanwhile', </w:t>
      </w:r>
      <w:r>
        <w:rPr>
          <w:rFonts w:ascii="Menlo" w:hAnsi="Menlo"/>
        </w:rPr>
        <w:t xml:space="preserve">'than', </w:t>
      </w:r>
      <w:r>
        <w:rPr>
          <w:rFonts w:ascii="Menlo" w:hAnsi="Menlo"/>
        </w:rPr>
        <w:t xml:space="preserve">'neither', </w:t>
      </w:r>
      <w:r>
        <w:rPr>
          <w:rFonts w:ascii="Menlo" w:hAnsi="Menlo"/>
        </w:rPr>
        <w:t xml:space="preserve">'twenty', </w:t>
      </w:r>
      <w:r>
        <w:rPr>
          <w:rFonts w:ascii="Menlo" w:hAnsi="Menlo"/>
          <w:color w:val="000000" w:themeColor="accent1"/>
        </w:rPr>
        <w:t xml:space="preserve">'call', </w:t>
      </w:r>
      <w:r>
        <w:rPr>
          <w:rFonts w:ascii="Menlo" w:hAnsi="Menlo"/>
        </w:rPr>
        <w:t xml:space="preserve">'you', </w:t>
      </w:r>
      <w:r>
        <w:rPr>
          <w:rFonts w:ascii="Menlo" w:hAnsi="Menlo"/>
        </w:rPr>
        <w:t xml:space="preserve">'next',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,'latterly' </w:t>
      </w:r>
      <w:r>
        <w:rPr>
          <w:rFonts w:ascii="Menlo" w:hAnsi="Menlo"/>
        </w:rPr>
        <w:t xml:space="preserve">,'such' </w:t>
      </w:r>
      <w:r>
        <w:rPr>
          <w:rFonts w:ascii="Menlo" w:hAnsi="Menlo"/>
        </w:rPr>
        <w:t xml:space="preserve">,'seemed' </w:t>
      </w:r>
      <w:r>
        <w:rPr>
          <w:rFonts w:ascii="Menlo" w:hAnsi="Menlo"/>
        </w:rPr>
        <w:t xml:space="preserve">,'or' </w:t>
      </w:r>
      <w:r>
        <w:rPr>
          <w:rFonts w:ascii="Menlo" w:hAnsi="Menlo"/>
        </w:rPr>
        <w:t xml:space="preserve">,'go' </w:t>
      </w:r>
      <w:r>
        <w:rPr>
          <w:rFonts w:ascii="Menlo" w:hAnsi="Menlo"/>
        </w:rPr>
        <w:t xml:space="preserve">,'therein' </w:t>
      </w:r>
      <w:r>
        <w:rPr>
          <w:rFonts w:ascii="Menlo" w:hAnsi="Menlo"/>
        </w:rPr>
        <w:t xml:space="preserve">,'thereupon'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'already', </w:t>
      </w:r>
      <w:r>
        <w:rPr>
          <w:rFonts w:ascii="Menlo" w:hAnsi="Menlo"/>
          <w:color w:val="000000" w:themeColor="accent1"/>
        </w:rPr>
        <w:t xml:space="preserve">'mine', </w:t>
      </w:r>
      <w:r>
        <w:rPr>
          <w:rFonts w:ascii="Menlo" w:hAnsi="Menlo"/>
        </w:rPr>
        <w:t xml:space="preserve">'yourself', </w:t>
      </w:r>
      <w:r>
        <w:rPr>
          <w:rFonts w:ascii="Menlo" w:hAnsi="Menlo"/>
        </w:rPr>
        <w:t xml:space="preserve">'an', </w:t>
      </w:r>
      <w:r>
        <w:rPr>
          <w:rFonts w:ascii="Menlo" w:hAnsi="Menlo"/>
          <w:color w:val="000000" w:themeColor="accent1"/>
        </w:rPr>
        <w:t xml:space="preserve">'amount', </w:t>
      </w:r>
      <w:r>
        <w:rPr>
          <w:rFonts w:ascii="Menlo" w:hAnsi="Menlo"/>
          <w:color w:val="000000" w:themeColor="accent1"/>
        </w:rPr>
        <w:t xml:space="preserve">'hereupon', </w:t>
      </w:r>
      <w:r>
        <w:rPr>
          <w:rFonts w:ascii="Menlo" w:hAnsi="Menlo"/>
        </w:rPr>
        <w:t xml:space="preserve">'namely',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  <w:color w:val="000000" w:themeColor="accent1"/>
        </w:rPr>
        <w:t xml:space="preserve">,'whole' </w:t>
      </w:r>
      <w:r>
        <w:rPr>
          <w:rFonts w:ascii="Menlo" w:hAnsi="Menlo"/>
        </w:rPr>
        <w:t xml:space="preserve">,'done' </w:t>
      </w:r>
      <w:r>
        <w:rPr>
          <w:rFonts w:ascii="Menlo" w:hAnsi="Menlo"/>
        </w:rPr>
        <w:t xml:space="preserve">,'be' </w:t>
      </w:r>
      <w:r>
        <w:rPr>
          <w:rFonts w:ascii="Menlo" w:hAnsi="Menlo"/>
        </w:rPr>
        <w:t xml:space="preserve">,'could' </w:t>
      </w:r>
      <w:r>
        <w:rPr>
          <w:rFonts w:ascii="Menlo" w:hAnsi="Menlo"/>
        </w:rPr>
        <w:t xml:space="preserve">,'yours' </w:t>
      </w:r>
      <w:r>
        <w:rPr>
          <w:rFonts w:ascii="Menlo" w:hAnsi="Menlo"/>
        </w:rPr>
        <w:t xml:space="preserve">,'of' </w:t>
      </w:r>
      <w:r>
        <w:rPr>
          <w:rFonts w:ascii="Menlo" w:hAnsi="Menlo"/>
        </w:rPr>
        <w:t xml:space="preserve">,'their' </w:t>
      </w:r>
      <w:r>
        <w:rPr>
          <w:rFonts w:ascii="Menlo" w:hAnsi="Menlo"/>
        </w:rPr>
        <w:t xml:space="preserve">,'same'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'seeming', </w:t>
      </w:r>
      <w:r>
        <w:rPr>
          <w:rFonts w:ascii="Menlo" w:hAnsi="Menlo"/>
        </w:rPr>
        <w:t xml:space="preserve">'someone', </w:t>
      </w:r>
      <w:r>
        <w:rPr>
          <w:rFonts w:ascii="Menlo" w:hAnsi="Menlo"/>
        </w:rPr>
        <w:t xml:space="preserve">'these', </w:t>
      </w:r>
      <w:r>
        <w:rPr>
          <w:rFonts w:ascii="Menlo" w:hAnsi="Menlo"/>
        </w:rPr>
        <w:t xml:space="preserve">'towards', </w:t>
      </w:r>
      <w:r>
        <w:rPr>
          <w:rFonts w:ascii="Menlo" w:hAnsi="Menlo"/>
        </w:rPr>
        <w:t xml:space="preserve">'among', </w:t>
      </w:r>
      <w:r>
        <w:rPr>
          <w:rFonts w:ascii="Menlo" w:hAnsi="Menlo"/>
        </w:rPr>
        <w:t xml:space="preserve">'becomes', </w:t>
      </w:r>
      <w:r>
        <w:rPr>
          <w:rFonts w:ascii="Menlo" w:hAnsi="Menlo"/>
        </w:rPr>
        <w:t xml:space="preserve">'per',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,'make' </w:t>
      </w:r>
      <w:r>
        <w:rPr>
          <w:rFonts w:ascii="Menlo" w:hAnsi="Menlo"/>
        </w:rPr>
        <w:t xml:space="preserve">,'well' </w:t>
      </w:r>
      <w:r>
        <w:rPr>
          <w:rFonts w:ascii="Menlo" w:hAnsi="Menlo"/>
        </w:rPr>
        <w:t xml:space="preserve">,'ours' </w:t>
      </w:r>
      <w:r>
        <w:rPr>
          <w:rFonts w:ascii="Menlo" w:hAnsi="Menlo"/>
        </w:rPr>
        <w:t xml:space="preserve">,'latter' </w:t>
      </w:r>
      <w:r>
        <w:rPr>
          <w:rFonts w:ascii="Menlo" w:hAnsi="Menlo"/>
        </w:rPr>
        <w:t xml:space="preserve">,'both' </w:t>
      </w:r>
      <w:r>
        <w:rPr>
          <w:rFonts w:ascii="Menlo" w:hAnsi="Menlo"/>
        </w:rPr>
        <w:t xml:space="preserve">,'beside' </w:t>
      </w:r>
      <w:r>
        <w:rPr>
          <w:rFonts w:ascii="Menlo" w:hAnsi="Menlo"/>
        </w:rPr>
        <w:t xml:space="preserve">,'beyond' </w:t>
      </w:r>
      <w:r>
        <w:rPr>
          <w:rFonts w:ascii="Menlo" w:hAnsi="Menlo"/>
        </w:rPr>
        <w:t xml:space="preserve">,'thru'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'nowhere', </w:t>
      </w:r>
      <w:r>
        <w:rPr>
          <w:rFonts w:ascii="Menlo" w:hAnsi="Menlo"/>
        </w:rPr>
        <w:t xml:space="preserve">'about', </w:t>
      </w:r>
      <w:r>
        <w:rPr>
          <w:rFonts w:ascii="Menlo" w:hAnsi="Menlo"/>
        </w:rPr>
        <w:t xml:space="preserve">'were', </w:t>
      </w:r>
      <w:r>
        <w:rPr>
          <w:rFonts w:ascii="Menlo" w:hAnsi="Menlo"/>
          <w:color w:val="000000" w:themeColor="accent1"/>
        </w:rPr>
        <w:t xml:space="preserve">'others', </w:t>
      </w:r>
      <w:r>
        <w:rPr>
          <w:rFonts w:ascii="Menlo" w:hAnsi="Menlo"/>
        </w:rPr>
        <w:t xml:space="preserve">'due', </w:t>
      </w:r>
      <w:r>
        <w:rPr>
          <w:rFonts w:ascii="Menlo" w:hAnsi="Menlo"/>
          <w:color w:val="000000" w:themeColor="accent1"/>
        </w:rPr>
        <w:t xml:space="preserve">'yourselves', </w:t>
      </w:r>
      <w:r>
        <w:rPr>
          <w:rFonts w:ascii="Menlo" w:hAnsi="Menlo"/>
        </w:rPr>
        <w:t xml:space="preserve">'unless',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,'something' </w:t>
      </w:r>
      <w:r>
        <w:rPr>
          <w:rFonts w:ascii="Menlo" w:hAnsi="Menlo"/>
        </w:rPr>
        <w:t xml:space="preserve">,'our' </w:t>
      </w:r>
      <w:r>
        <w:rPr>
          <w:rFonts w:ascii="Menlo" w:hAnsi="Menlo"/>
        </w:rPr>
        <w:t xml:space="preserve">,'everything' </w:t>
      </w:r>
      <w:r>
        <w:rPr>
          <w:rFonts w:ascii="Menlo" w:hAnsi="Menlo"/>
        </w:rPr>
        <w:t xml:space="preserve">,'most' </w:t>
      </w:r>
      <w:r>
        <w:rPr>
          <w:rFonts w:ascii="Menlo" w:hAnsi="Menlo"/>
        </w:rPr>
        <w:t xml:space="preserve">,'too' </w:t>
      </w:r>
      <w:r>
        <w:rPr>
          <w:rFonts w:ascii="Menlo" w:hAnsi="Menlo"/>
        </w:rPr>
        <w:t xml:space="preserve">,'even' </w:t>
      </w:r>
      <w:r>
        <w:rPr>
          <w:rFonts w:ascii="Menlo" w:hAnsi="Menlo"/>
        </w:rPr>
        <w:t xml:space="preserve">,'thereafter'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'did', </w:t>
      </w:r>
      <w:r>
        <w:rPr>
          <w:rFonts w:ascii="Menlo" w:hAnsi="Menlo"/>
        </w:rPr>
        <w:t xml:space="preserve">'using', </w:t>
      </w:r>
      <w:r>
        <w:rPr>
          <w:rFonts w:ascii="Menlo" w:hAnsi="Menlo"/>
        </w:rPr>
        <w:t xml:space="preserve">'full', </w:t>
      </w:r>
      <w:r>
        <w:rPr>
          <w:rFonts w:ascii="Menlo" w:hAnsi="Menlo"/>
        </w:rPr>
        <w:t xml:space="preserve">'while', </w:t>
      </w:r>
      <w:r>
        <w:rPr>
          <w:rFonts w:ascii="Menlo" w:hAnsi="Menlo"/>
        </w:rPr>
        <w:t xml:space="preserve">'will', </w:t>
      </w:r>
      <w:r>
        <w:rPr>
          <w:rFonts w:ascii="Menlo" w:hAnsi="Menlo"/>
        </w:rPr>
        <w:t xml:space="preserve">'only', </w:t>
      </w:r>
      <w:r>
        <w:rPr>
          <w:rFonts w:ascii="Menlo" w:hAnsi="Menlo"/>
        </w:rPr>
        <w:t xml:space="preserve">'nor', </w:t>
      </w:r>
      <w:r>
        <w:rPr>
          <w:rFonts w:ascii="Menlo" w:hAnsi="Menlo"/>
        </w:rPr>
        <w:t xml:space="preserve">'often',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,'very' </w:t>
      </w:r>
      <w:r>
        <w:rPr>
          <w:rFonts w:ascii="Menlo" w:hAnsi="Menlo"/>
        </w:rPr>
        <w:t xml:space="preserve">,'was' </w:t>
      </w:r>
      <w:r>
        <w:rPr>
          <w:rFonts w:ascii="Menlo" w:hAnsi="Menlo"/>
        </w:rPr>
        <w:t xml:space="preserve">,'along' </w:t>
      </w:r>
      <w:r>
        <w:rPr>
          <w:rFonts w:ascii="Menlo" w:hAnsi="Menlo"/>
        </w:rPr>
        <w:t xml:space="preserve">,'some' </w:t>
      </w:r>
      <w:r>
        <w:rPr>
          <w:rFonts w:ascii="Menlo" w:hAnsi="Menlo"/>
        </w:rPr>
        <w:t xml:space="preserve">,'over' </w:t>
      </w:r>
      <w:r>
        <w:rPr>
          <w:rFonts w:ascii="Menlo" w:hAnsi="Menlo"/>
        </w:rPr>
        <w:t xml:space="preserve">,'least' </w:t>
      </w:r>
      <w:r>
        <w:rPr>
          <w:rFonts w:ascii="Menlo" w:hAnsi="Menlo"/>
        </w:rPr>
        <w:t xml:space="preserve">,'being' </w:t>
      </w:r>
      <w:r>
        <w:rPr>
          <w:rFonts w:ascii="Menlo" w:hAnsi="Menlo"/>
          <w:color w:val="000000" w:themeColor="accent1"/>
        </w:rPr>
        <w:t xml:space="preserve">,'side'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'on', </w:t>
      </w:r>
      <w:r>
        <w:rPr>
          <w:rFonts w:ascii="Menlo" w:hAnsi="Menlo"/>
        </w:rPr>
        <w:t xml:space="preserve">'into', </w:t>
      </w:r>
      <w:r>
        <w:rPr>
          <w:rFonts w:ascii="Menlo" w:hAnsi="Menlo"/>
        </w:rPr>
        <w:t xml:space="preserve">'nine', </w:t>
      </w:r>
      <w:r>
        <w:rPr>
          <w:rFonts w:ascii="Menlo" w:hAnsi="Menlo"/>
          <w:color w:val="000000" w:themeColor="accent1"/>
        </w:rPr>
        <w:t xml:space="preserve">'noone', </w:t>
      </w:r>
      <w:r>
        <w:rPr>
          <w:rFonts w:ascii="Menlo" w:hAnsi="Menlo"/>
        </w:rPr>
        <w:t xml:space="preserve">'several', </w:t>
      </w:r>
      <w:r>
        <w:rPr>
          <w:rFonts w:ascii="Menlo" w:hAnsi="Menlo"/>
        </w:rPr>
        <w:t xml:space="preserve">'i', </w:t>
      </w:r>
      <w:r>
        <w:rPr>
          <w:rFonts w:ascii="Menlo" w:hAnsi="Menlo"/>
          <w:color w:val="000000" w:themeColor="accent1"/>
        </w:rPr>
        <w:t xml:space="preserve">'one', </w:t>
      </w:r>
      <w:r>
        <w:rPr>
          <w:rFonts w:ascii="Menlo" w:hAnsi="Menlo"/>
        </w:rPr>
        <w:t xml:space="preserve">'third',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,'either' </w:t>
      </w:r>
      <w:r>
        <w:rPr>
          <w:rFonts w:ascii="Menlo" w:hAnsi="Menlo"/>
        </w:rPr>
        <w:t xml:space="preserve">,'because' </w:t>
      </w:r>
      <w:r>
        <w:rPr>
          <w:rFonts w:ascii="Menlo" w:hAnsi="Menlo"/>
        </w:rPr>
        <w:t xml:space="preserve">,'whether' </w:t>
      </w:r>
      <w:r>
        <w:rPr>
          <w:rFonts w:ascii="Menlo" w:hAnsi="Menlo"/>
        </w:rPr>
        <w:t xml:space="preserve">,'here' </w:t>
      </w:r>
      <w:r>
        <w:rPr>
          <w:rFonts w:ascii="Menlo" w:hAnsi="Menlo"/>
        </w:rPr>
        <w:t xml:space="preserve">,'further' </w:t>
      </w:r>
      <w:r>
        <w:rPr>
          <w:rFonts w:ascii="Menlo" w:hAnsi="Menlo"/>
        </w:rPr>
        <w:t xml:space="preserve">,'but' </w:t>
      </w:r>
      <w:r>
        <w:rPr>
          <w:rFonts w:ascii="Menlo" w:hAnsi="Menlo"/>
        </w:rPr>
        <w:t xml:space="preserve">,'herein'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&gt;&gt;&gt; </w:t>
      </w:r>
      <w:r>
        <w:rPr>
          <w:rFonts w:ascii="Menlo" w:hAnsi="Menlo"/>
          <w:color w:val="000000" w:themeColor="accent1"/>
        </w:rPr>
        <w:t xml:space="preserve">'hereafter', </w:t>
      </w:r>
      <w:r>
        <w:rPr>
          <w:rFonts w:ascii="Menlo" w:hAnsi="Menlo"/>
        </w:rPr>
        <w:t xml:space="preserve">'really', </w:t>
      </w:r>
      <w:r>
        <w:rPr>
          <w:rFonts w:ascii="Menlo" w:hAnsi="Menlo"/>
        </w:rPr>
        <w:t xml:space="preserve">'so', </w:t>
      </w:r>
      <w:r>
        <w:rPr>
          <w:rFonts w:ascii="Menlo" w:hAnsi="Menlo"/>
        </w:rPr>
        <w:t xml:space="preserve">'somewhere', </w:t>
      </w:r>
      <w:r>
        <w:rPr>
          <w:rFonts w:ascii="Menlo" w:hAnsi="Menlo"/>
        </w:rPr>
        <w:t xml:space="preserve">'we', </w:t>
      </w:r>
      <w:r>
        <w:rPr>
          <w:rFonts w:ascii="Menlo" w:hAnsi="Menlo"/>
        </w:rPr>
        <w:t xml:space="preserve">'nevertheless',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,'everywhere' </w:t>
      </w:r>
      <w:r>
        <w:rPr>
          <w:rFonts w:ascii="Menlo" w:hAnsi="Menlo"/>
          <w:color w:val="000000" w:themeColor="accent1"/>
        </w:rPr>
        <w:t xml:space="preserve">,'ca' </w:t>
      </w:r>
      <w:r>
        <w:rPr>
          <w:rFonts w:ascii="Menlo" w:hAnsi="Menlo"/>
        </w:rPr>
        <w:t xml:space="preserve">,'almost' </w:t>
      </w:r>
      <w:r>
        <w:rPr>
          <w:rFonts w:ascii="Menlo" w:hAnsi="Menlo"/>
          <w:color w:val="000000" w:themeColor="accent1"/>
        </w:rPr>
        <w:t xml:space="preserve">,'thence' </w:t>
      </w:r>
      <w:r>
        <w:rPr>
          <w:rFonts w:ascii="Menlo" w:hAnsi="Menlo"/>
        </w:rPr>
        <w:t xml:space="preserve">,'they' </w:t>
      </w:r>
      <w:r>
        <w:rPr>
          <w:rFonts w:ascii="Menlo" w:hAnsi="Menlo"/>
        </w:rPr>
        <w:t xml:space="preserve">,'had' </w:t>
      </w:r>
      <w:r>
        <w:rPr>
          <w:rFonts w:ascii="Menlo" w:hAnsi="Menlo"/>
        </w:rPr>
        <w:t xml:space="preserve">,'last'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'itself', </w:t>
      </w:r>
      <w:r>
        <w:rPr>
          <w:rFonts w:ascii="Menlo" w:hAnsi="Menlo"/>
        </w:rPr>
        <w:t xml:space="preserve">'no', </w:t>
      </w:r>
      <w:r>
        <w:rPr>
          <w:rFonts w:ascii="Menlo" w:hAnsi="Menlo"/>
        </w:rPr>
        <w:t xml:space="preserve">'ourselves', </w:t>
      </w:r>
      <w:r>
        <w:rPr>
          <w:rFonts w:ascii="Menlo" w:hAnsi="Menlo"/>
        </w:rPr>
        <w:t xml:space="preserve">'may', </w:t>
      </w:r>
      <w:r>
        <w:rPr>
          <w:rFonts w:ascii="Menlo" w:hAnsi="Menlo"/>
        </w:rPr>
        <w:t xml:space="preserve">'wherein', </w:t>
      </w:r>
      <w:r>
        <w:rPr>
          <w:rFonts w:ascii="Menlo" w:hAnsi="Menlo"/>
        </w:rPr>
        <w:t xml:space="preserve">'take', </w:t>
      </w:r>
      <w:r>
        <w:rPr>
          <w:rFonts w:ascii="Menlo" w:hAnsi="Menlo"/>
        </w:rPr>
        <w:t xml:space="preserve">'around',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,'twelve' </w:t>
      </w:r>
      <w:r>
        <w:rPr>
          <w:rFonts w:ascii="Menlo" w:hAnsi="Menlo"/>
        </w:rPr>
        <w:t xml:space="preserve">,'say' </w:t>
      </w:r>
      <w:r>
        <w:rPr>
          <w:rFonts w:ascii="Menlo" w:hAnsi="Menlo"/>
        </w:rPr>
        <w:t xml:space="preserve">,'what' </w:t>
      </w:r>
      <w:r>
        <w:rPr>
          <w:rFonts w:ascii="Menlo" w:hAnsi="Menlo"/>
        </w:rPr>
        <w:t xml:space="preserve">,'do' </w:t>
      </w:r>
      <w:r>
        <w:rPr>
          <w:rFonts w:ascii="Menlo" w:hAnsi="Menlo"/>
        </w:rPr>
        <w:t xml:space="preserve">,'until' </w:t>
      </w:r>
      <w:r>
        <w:rPr>
          <w:rFonts w:ascii="Menlo" w:hAnsi="Menlo"/>
        </w:rPr>
        <w:t xml:space="preserve">,'to' </w:t>
      </w:r>
      <w:r>
        <w:rPr>
          <w:rFonts w:ascii="Menlo" w:hAnsi="Menlo"/>
        </w:rPr>
        <w:t xml:space="preserve">,'them' </w:t>
      </w:r>
      <w:r>
        <w:rPr>
          <w:rFonts w:ascii="Menlo" w:hAnsi="Menlo"/>
        </w:rPr>
        <w:t xml:space="preserve">,'never'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'nothing', </w:t>
      </w:r>
      <w:r>
        <w:rPr>
          <w:rFonts w:ascii="Menlo" w:hAnsi="Menlo"/>
        </w:rPr>
        <w:t xml:space="preserve">'during', </w:t>
      </w:r>
      <w:r>
        <w:rPr>
          <w:rFonts w:ascii="Menlo" w:hAnsi="Menlo"/>
        </w:rPr>
        <w:t xml:space="preserve">'sixty', </w:t>
      </w:r>
      <w:r>
        <w:rPr>
          <w:rFonts w:ascii="Menlo" w:hAnsi="Menlo"/>
        </w:rPr>
        <w:t xml:space="preserve">'sometime', </w:t>
      </w:r>
      <w:r>
        <w:rPr>
          <w:rFonts w:ascii="Menlo" w:hAnsi="Menlo"/>
        </w:rPr>
        <w:t xml:space="preserve">'us', </w:t>
      </w:r>
      <w:r>
        <w:rPr>
          <w:rFonts w:ascii="Menlo" w:hAnsi="Menlo"/>
        </w:rPr>
        <w:t xml:space="preserve">'fifty', </w:t>
      </w:r>
      <w:r>
        <w:rPr>
          <w:rFonts w:ascii="Menlo" w:hAnsi="Menlo"/>
        </w:rPr>
        <w:t xml:space="preserve">'much', </w:t>
      </w:r>
      <w:r>
        <w:rPr>
          <w:rFonts w:ascii="Menlo" w:hAnsi="Menlo"/>
        </w:rPr>
        <w:br/>
        <w:t xml:space="preserve"> </w:t>
      </w:r>
      <w:r>
        <w:rPr>
          <w:rFonts w:ascii="Menlo" w:hAnsi="Menlo"/>
          <w:color w:val="000000" w:themeColor="accent1"/>
        </w:rPr>
        <w:t xml:space="preserve">['put' </w:t>
      </w:r>
      <w:r>
        <w:rPr>
          <w:rFonts w:ascii="Menlo" w:hAnsi="Menlo"/>
        </w:rPr>
        <w:t xml:space="preserve">,'he' </w:t>
      </w:r>
      <w:r>
        <w:rPr>
          <w:rFonts w:ascii="Menlo" w:hAnsi="Menlo"/>
        </w:rPr>
        <w:t xml:space="preserve">,'hence' </w:t>
      </w:r>
      <w:r>
        <w:rPr>
          <w:rFonts w:ascii="Menlo" w:hAnsi="Menlo"/>
        </w:rPr>
        <w:t xml:space="preserve">,'other' </w:t>
      </w:r>
      <w:r>
        <w:rPr>
          <w:rFonts w:ascii="Menlo" w:hAnsi="Menlo"/>
        </w:rPr>
        <w:t xml:space="preserve">,'for' </w:t>
      </w:r>
      <w:r>
        <w:rPr>
          <w:rFonts w:ascii="Menlo" w:hAnsi="Menlo"/>
        </w:rPr>
        <w:t xml:space="preserve">&lt;&lt;&lt; </w:t>
      </w:r>
      <w:r>
        <w:rPr>
          <w:rFonts w:ascii="Menlo" w:hAnsi="Menlo"/>
        </w:rPr>
        <w:br/>
        <w:t xml:space="preserve"> </w:t>
      </w:r>
    </w:p>
    <w:p w14:paraId="17F8E013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You </w:t>
      </w:r>
      <w:r>
        <w:rPr>
          <w:rFonts w:ascii="Helvetica" w:hAnsi="Helvetica"/>
          <w:sz w:val="27"/>
        </w:rPr>
        <w:t xml:space="preserve">can </w:t>
      </w:r>
      <w:r>
        <w:rPr>
          <w:rFonts w:ascii="Helvetica" w:hAnsi="Helvetica"/>
          <w:sz w:val="27"/>
        </w:rPr>
        <w:t xml:space="preserve">also </w:t>
      </w:r>
      <w:r>
        <w:rPr>
          <w:rFonts w:ascii="Helvetica" w:hAnsi="Helvetica"/>
          <w:sz w:val="27"/>
        </w:rPr>
        <w:t xml:space="preserve">check </w:t>
      </w:r>
      <w:r>
        <w:rPr>
          <w:rFonts w:ascii="Helvetica" w:hAnsi="Helvetica"/>
          <w:sz w:val="27"/>
        </w:rPr>
        <w:t xml:space="preserve">if </w:t>
      </w:r>
      <w:r>
        <w:rPr>
          <w:rFonts w:ascii="Helvetica" w:hAnsi="Helvetica"/>
          <w:sz w:val="27"/>
        </w:rPr>
        <w:t xml:space="preserve">a </w:t>
      </w:r>
      <w:r>
        <w:rPr>
          <w:rFonts w:ascii="Helvetica" w:hAnsi="Helvetica"/>
          <w:color w:val="000000" w:themeColor="accent1"/>
          <w:sz w:val="27"/>
        </w:rPr>
        <w:t xml:space="preserve">word </w:t>
      </w:r>
      <w:r>
        <w:rPr>
          <w:rFonts w:ascii="Helvetica" w:hAnsi="Helvetica"/>
          <w:sz w:val="27"/>
        </w:rPr>
        <w:t xml:space="preserve">is </w:t>
      </w:r>
      <w:r>
        <w:rPr>
          <w:rFonts w:ascii="Helvetica" w:hAnsi="Helvetica"/>
          <w:sz w:val="27"/>
        </w:rPr>
        <w:t xml:space="preserve">a </w:t>
      </w:r>
      <w:r>
        <w:rPr>
          <w:rFonts w:ascii="Helvetica" w:hAnsi="Helvetica"/>
          <w:sz w:val="27"/>
        </w:rPr>
        <w:t xml:space="preserve">stop </w:t>
      </w:r>
      <w:r>
        <w:rPr>
          <w:rFonts w:ascii="Helvetica" w:hAnsi="Helvetica"/>
          <w:color w:val="000000" w:themeColor="accent1"/>
          <w:sz w:val="27"/>
        </w:rPr>
        <w:t xml:space="preserve">word </w:t>
      </w:r>
      <w:r>
        <w:rPr>
          <w:rFonts w:ascii="Helvetica" w:hAnsi="Helvetica"/>
          <w:sz w:val="27"/>
        </w:rPr>
        <w:t xml:space="preserve">or </w:t>
      </w:r>
      <w:r>
        <w:rPr>
          <w:rFonts w:ascii="Helvetica" w:hAnsi="Helvetica"/>
          <w:sz w:val="27"/>
        </w:rPr>
        <w:t xml:space="preserve">not.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do </w:t>
      </w:r>
      <w:r>
        <w:rPr>
          <w:rFonts w:ascii="Helvetica" w:hAnsi="Helvetica"/>
          <w:sz w:val="27"/>
        </w:rPr>
        <w:t xml:space="preserve">so, </w:t>
      </w:r>
      <w:r>
        <w:rPr>
          <w:rFonts w:ascii="Helvetica" w:hAnsi="Helvetica"/>
          <w:sz w:val="27"/>
        </w:rPr>
        <w:t xml:space="preserve">you </w:t>
      </w:r>
      <w:r>
        <w:rPr>
          <w:rFonts w:ascii="Helvetica" w:hAnsi="Helvetica"/>
          <w:sz w:val="27"/>
        </w:rPr>
        <w:t xml:space="preserve">can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:below </w:t>
      </w:r>
      <w:r>
        <w:rPr>
          <w:rFonts w:ascii="Helvetica" w:hAnsi="Helvetica"/>
          <w:sz w:val="27"/>
        </w:rPr>
        <w:t xml:space="preserve">shown </w:t>
      </w:r>
      <w:r>
        <w:rPr>
          <w:rFonts w:ascii="Helvetica" w:hAnsi="Helvetica"/>
          <w:sz w:val="27"/>
        </w:rPr>
        <w:t xml:space="preserve">as </w:t>
      </w:r>
      <w:r>
        <w:rPr>
          <w:rFonts w:ascii="Helvetica" w:hAnsi="Helvetica"/>
          <w:sz w:val="27"/>
        </w:rPr>
        <w:t xml:space="preserve">attribute </w:t>
      </w:r>
      <w:r>
        <w:rPr>
          <w:rFonts w:ascii="Helvetica" w:hAnsi="Helvetica"/>
          <w:sz w:val="27"/>
        </w:rPr>
        <w:t xml:space="preserve">is_stop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color w:val="000000" w:themeColor="accent1"/>
          <w:sz w:val="27"/>
        </w:rPr>
        <w:t xml:space="preserve">use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41B8EC9A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sp.vocab['wonder'].is_stop </w:t>
      </w:r>
      <w:r>
        <w:rPr>
          <w:rFonts w:ascii="Menlo" w:hAnsi="Menlo"/>
        </w:rPr>
        <w:br/>
        <w:t xml:space="preserve"> </w:t>
      </w:r>
    </w:p>
    <w:p w14:paraId="6E59B685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Since </w:t>
      </w:r>
      <w:r>
        <w:rPr>
          <w:rFonts w:ascii="Helvetica" w:hAnsi="Helvetica"/>
          <w:color w:val="000000" w:themeColor="accent1"/>
          <w:sz w:val="27"/>
        </w:rPr>
        <w:t xml:space="preserve">"wonder" </w:t>
      </w:r>
      <w:r>
        <w:rPr>
          <w:rFonts w:ascii="Helvetica" w:hAnsi="Helvetica"/>
          <w:sz w:val="27"/>
        </w:rPr>
        <w:t xml:space="preserve">is </w:t>
      </w:r>
      <w:r>
        <w:rPr>
          <w:rFonts w:ascii="Helvetica" w:hAnsi="Helvetica"/>
          <w:sz w:val="27"/>
        </w:rPr>
        <w:t xml:space="preserve">not </w:t>
      </w:r>
      <w:r>
        <w:rPr>
          <w:rFonts w:ascii="Helvetica" w:hAnsi="Helvetica"/>
          <w:sz w:val="27"/>
        </w:rPr>
        <w:t xml:space="preserve">a </w:t>
      </w:r>
      <w:r>
        <w:rPr>
          <w:rFonts w:ascii="Helvetica" w:hAnsi="Helvetica"/>
          <w:sz w:val="27"/>
        </w:rPr>
        <w:t xml:space="preserve">spaCy </w:t>
      </w:r>
      <w:r>
        <w:rPr>
          <w:rFonts w:ascii="Helvetica" w:hAnsi="Helvetica"/>
          <w:sz w:val="27"/>
        </w:rPr>
        <w:t xml:space="preserve">stop </w:t>
      </w:r>
      <w:r>
        <w:rPr>
          <w:rFonts w:ascii="Helvetica" w:hAnsi="Helvetica"/>
          <w:color w:val="000000" w:themeColor="accent1"/>
          <w:sz w:val="27"/>
        </w:rPr>
        <w:t xml:space="preserve">word, </w:t>
      </w:r>
      <w:r>
        <w:rPr>
          <w:rFonts w:ascii="Helvetica" w:hAnsi="Helvetica"/>
          <w:sz w:val="27"/>
        </w:rPr>
        <w:t xml:space="preserve">you </w:t>
      </w:r>
      <w:r>
        <w:rPr>
          <w:rFonts w:ascii="Helvetica" w:hAnsi="Helvetica"/>
          <w:sz w:val="27"/>
        </w:rPr>
        <w:t xml:space="preserve">will </w:t>
      </w:r>
      <w:r>
        <w:rPr>
          <w:rFonts w:ascii="Helvetica" w:hAnsi="Helvetica"/>
          <w:sz w:val="27"/>
        </w:rPr>
        <w:t xml:space="preserve">see </w:t>
      </w:r>
      <w:r>
        <w:rPr>
          <w:rFonts w:ascii="Helvetica" w:hAnsi="Helvetica"/>
          <w:sz w:val="27"/>
        </w:rPr>
        <w:t xml:space="preserve">False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.output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02BBFFB6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add </w:t>
      </w:r>
      <w:r>
        <w:rPr>
          <w:rFonts w:ascii="Helvetica" w:hAnsi="Helvetica"/>
          <w:sz w:val="27"/>
        </w:rPr>
        <w:t xml:space="preserve">or </w:t>
      </w:r>
      <w:r>
        <w:rPr>
          <w:rFonts w:ascii="Helvetica" w:hAnsi="Helvetica"/>
          <w:sz w:val="27"/>
        </w:rPr>
        <w:t xml:space="preserve">remove </w:t>
      </w:r>
      <w:r>
        <w:rPr>
          <w:rFonts w:ascii="Helvetica" w:hAnsi="Helvetica"/>
          <w:sz w:val="27"/>
        </w:rPr>
        <w:t xml:space="preserve">stopwords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sz w:val="27"/>
        </w:rPr>
        <w:t xml:space="preserve">spaCy, </w:t>
      </w:r>
      <w:r>
        <w:rPr>
          <w:rFonts w:ascii="Helvetica" w:hAnsi="Helvetica"/>
          <w:sz w:val="27"/>
        </w:rPr>
        <w:t xml:space="preserve">you </w:t>
      </w:r>
      <w:r>
        <w:rPr>
          <w:rFonts w:ascii="Helvetica" w:hAnsi="Helvetica"/>
          <w:sz w:val="27"/>
        </w:rPr>
        <w:t xml:space="preserve">can </w:t>
      </w:r>
      <w:r>
        <w:rPr>
          <w:rFonts w:ascii="Helvetica" w:hAnsi="Helvetica"/>
          <w:color w:val="000000" w:themeColor="accent1"/>
          <w:sz w:val="27"/>
        </w:rPr>
        <w:t xml:space="preserve">use </w:t>
      </w:r>
      <w:r>
        <w:rPr>
          <w:rFonts w:ascii="Helvetica" w:hAnsi="Helvetica"/>
          <w:sz w:val="27"/>
        </w:rPr>
        <w:t xml:space="preserve">sp.Defaults.stop_word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.respectively </w:t>
      </w:r>
      <w:r>
        <w:rPr>
          <w:rFonts w:ascii="Helvetica" w:hAnsi="Helvetica"/>
          <w:color w:val="000000" w:themeColor="accent1"/>
          <w:sz w:val="27"/>
        </w:rPr>
        <w:t xml:space="preserve">methods </w:t>
      </w:r>
      <w:r>
        <w:rPr>
          <w:rFonts w:ascii="Helvetica" w:hAnsi="Helvetica"/>
          <w:sz w:val="27"/>
        </w:rPr>
        <w:t xml:space="preserve">(sp.Defaults.stop_words.remove( </w:t>
      </w:r>
      <w:r>
        <w:rPr>
          <w:rFonts w:ascii="Helvetica" w:hAnsi="Helvetica"/>
          <w:sz w:val="27"/>
        </w:rPr>
        <w:t xml:space="preserve">and </w:t>
      </w:r>
      <w:r>
        <w:rPr>
          <w:rFonts w:ascii="Helvetica" w:hAnsi="Helvetica"/>
          <w:sz w:val="27"/>
        </w:rPr>
        <w:t xml:space="preserve">(s.add(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014D921B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sp.Defaults.stop_words.add('wonder') </w:t>
      </w:r>
      <w:r>
        <w:rPr>
          <w:rFonts w:ascii="Menlo" w:hAnsi="Menlo"/>
        </w:rPr>
        <w:br/>
        <w:t xml:space="preserve"> </w:t>
      </w:r>
    </w:p>
    <w:p w14:paraId="17EAD700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Next,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need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color w:val="000000" w:themeColor="accent1"/>
          <w:sz w:val="27"/>
        </w:rPr>
        <w:t xml:space="preserve">set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is_stop </w:t>
      </w:r>
      <w:r>
        <w:rPr>
          <w:rFonts w:ascii="Helvetica" w:hAnsi="Helvetica"/>
          <w:color w:val="000000" w:themeColor="accent1"/>
          <w:sz w:val="27"/>
        </w:rPr>
        <w:t xml:space="preserve">tag </w:t>
      </w:r>
      <w:r>
        <w:rPr>
          <w:rFonts w:ascii="Helvetica" w:hAnsi="Helvetica"/>
          <w:sz w:val="27"/>
        </w:rPr>
        <w:t xml:space="preserve">for </w:t>
      </w:r>
      <w:r>
        <w:rPr>
          <w:rFonts w:ascii="Helvetica" w:hAnsi="Helvetica"/>
          <w:color w:val="000000" w:themeColor="accent1"/>
          <w:sz w:val="27"/>
        </w:rPr>
        <w:t xml:space="preserve">wonder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'True` </w:t>
      </w:r>
      <w:r>
        <w:rPr>
          <w:rFonts w:ascii="Helvetica" w:hAnsi="Helvetica"/>
          <w:sz w:val="27"/>
        </w:rPr>
        <w:t xml:space="preserve">as </w:t>
      </w:r>
      <w:r>
        <w:rPr>
          <w:rFonts w:ascii="Helvetica" w:hAnsi="Helvetica"/>
          <w:sz w:val="27"/>
        </w:rPr>
        <w:t xml:space="preserve">shown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:below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2746E686" w14:textId="77777777" w:rsidR="007605B8" w:rsidRDefault="007605B8" w:rsidP="007605B8">
      <w:pPr>
        <w:pStyle w:val="HTMLPreformatted"/>
        <w:wordWrap w:val="0"/>
        <w:spacing w:after="300"/>
        <w:rPr>
          <w:rStyle w:val="HTMLCode"/>
          <w:rFonts w:ascii="Menlo" w:hAnsi="Menlo" w:cs="Menlo"/>
          <w:color w:val="ABB2BF"/>
          <w:shd w:val="clear" w:color="auto" w:fill="282C34"/>
        </w:rPr>
      </w:pPr>
      <w:r>
        <w:rPr>
          <w:rFonts w:ascii="Menlo" w:hAnsi="Menlo"/>
        </w:rPr>
        <w:t xml:space="preserve">&gt;&gt;&gt; </w:t>
      </w:r>
      <w:r>
        <w:rPr>
          <w:rFonts w:ascii="Menlo" w:hAnsi="Menlo"/>
        </w:rPr>
        <w:t xml:space="preserve">sp.vocab['wonder'].is_stop </w:t>
      </w:r>
      <w:r>
        <w:rPr>
          <w:rFonts w:ascii="Menlo" w:hAnsi="Menlo"/>
        </w:rPr>
        <w:t xml:space="preserve">= </w:t>
      </w:r>
      <w:r>
        <w:rPr>
          <w:rFonts w:ascii="Menlo" w:hAnsi="Menlo"/>
        </w:rPr>
        <w:t xml:space="preserve">True </w:t>
      </w:r>
      <w:r>
        <w:rPr>
          <w:rFonts w:ascii="Menlo" w:hAnsi="Menlo"/>
        </w:rPr>
        <w:br/>
        <w:t xml:space="preserve"> </w:t>
      </w:r>
    </w:p>
    <w:p w14:paraId="66066CFD" w14:textId="77777777" w:rsidR="007605B8" w:rsidRDefault="007605B8" w:rsidP="007605B8">
      <w:pPr>
        <w:pStyle w:val="Heading3"/>
        <w:spacing w:before="750" w:after="150"/>
        <w:rPr>
          <w:rFonts w:ascii="Helvetica" w:hAnsi="Helvetica"/>
          <w:color w:val="303030"/>
          <w:sz w:val="54"/>
          <w:szCs w:val="54"/>
        </w:rPr>
      </w:pPr>
      <w:r>
        <w:rPr>
          <w:rFonts w:ascii="Helvetica" w:hAnsi="Helvetica"/>
          <w:sz w:val="54"/>
        </w:rPr>
        <w:t xml:space="preserve">&gt;&gt;&gt; </w:t>
      </w:r>
      <w:r>
        <w:rPr>
          <w:rFonts w:ascii="Helvetica" w:hAnsi="Helvetica"/>
          <w:color w:val="000000" w:themeColor="accent1"/>
          <w:sz w:val="54"/>
        </w:rPr>
        <w:t xml:space="preserve">Conclusion </w:t>
      </w:r>
      <w:r>
        <w:rPr>
          <w:rFonts w:ascii="Helvetica" w:hAnsi="Helvetica"/>
          <w:sz w:val="54"/>
        </w:rPr>
        <w:br/>
        <w:t xml:space="preserve"> </w:t>
      </w:r>
    </w:p>
    <w:p w14:paraId="1F900ED0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color w:val="000000" w:themeColor="accent1"/>
          <w:sz w:val="27"/>
        </w:rPr>
        <w:t xml:space="preserve">Phrase </w:t>
      </w:r>
      <w:r>
        <w:rPr>
          <w:rFonts w:ascii="Helvetica" w:hAnsi="Helvetica"/>
          <w:sz w:val="27"/>
        </w:rPr>
        <w:t xml:space="preserve">and </w:t>
      </w:r>
      <w:r>
        <w:rPr>
          <w:rFonts w:ascii="Helvetica" w:hAnsi="Helvetica"/>
          <w:sz w:val="27"/>
        </w:rPr>
        <w:t xml:space="preserve">vocabulary </w:t>
      </w:r>
      <w:r>
        <w:rPr>
          <w:rFonts w:ascii="Helvetica" w:hAnsi="Helvetica"/>
          <w:sz w:val="27"/>
        </w:rPr>
        <w:t xml:space="preserve">matching </w:t>
      </w:r>
      <w:r>
        <w:rPr>
          <w:rFonts w:ascii="Helvetica" w:hAnsi="Helvetica"/>
          <w:sz w:val="27"/>
        </w:rPr>
        <w:t xml:space="preserve">is </w:t>
      </w:r>
      <w:r>
        <w:rPr>
          <w:rFonts w:ascii="Helvetica" w:hAnsi="Helvetica"/>
          <w:sz w:val="27"/>
        </w:rPr>
        <w:t xml:space="preserve">one </w:t>
      </w:r>
      <w:r>
        <w:rPr>
          <w:rFonts w:ascii="Helvetica" w:hAnsi="Helvetica"/>
          <w:sz w:val="27"/>
        </w:rPr>
        <w:t xml:space="preserve">of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most </w:t>
      </w:r>
      <w:r>
        <w:rPr>
          <w:rFonts w:ascii="Helvetica" w:hAnsi="Helvetica"/>
          <w:sz w:val="27"/>
        </w:rPr>
        <w:t xml:space="preserve">important </w:t>
      </w:r>
      <w:r>
        <w:rPr>
          <w:rFonts w:ascii="Helvetica" w:hAnsi="Helvetica"/>
          <w:sz w:val="27"/>
        </w:rPr>
        <w:t xml:space="preserve">natural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our </w:t>
      </w:r>
      <w:r>
        <w:rPr>
          <w:rFonts w:ascii="Helvetica" w:hAnsi="Helvetica"/>
          <w:sz w:val="27"/>
        </w:rPr>
        <w:t xml:space="preserve">continued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color w:val="000000" w:themeColor="accent1"/>
          <w:sz w:val="27"/>
        </w:rPr>
        <w:t xml:space="preserve">,article </w:t>
      </w:r>
      <w:r>
        <w:rPr>
          <w:rFonts w:ascii="Helvetica" w:hAnsi="Helvetica"/>
          <w:sz w:val="27"/>
        </w:rPr>
        <w:t xml:space="preserve">this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sz w:val="27"/>
        </w:rPr>
        <w:t xml:space="preserve">.tasks </w:t>
      </w:r>
      <w:r>
        <w:rPr>
          <w:rFonts w:ascii="Helvetica" w:hAnsi="Helvetica"/>
          <w:color w:val="000000" w:themeColor="accent1"/>
          <w:sz w:val="27"/>
        </w:rPr>
        <w:t xml:space="preserve">processing </w:t>
      </w:r>
      <w:r>
        <w:rPr>
          <w:rFonts w:ascii="Helvetica" w:hAnsi="Helvetica"/>
          <w:color w:val="000000" w:themeColor="accent1"/>
          <w:sz w:val="27"/>
        </w:rPr>
        <w:t xml:space="preserve">language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color w:val="000000" w:themeColor="accent1"/>
          <w:sz w:val="27"/>
        </w:rPr>
        <w:t xml:space="preserve">discussion </w:t>
      </w:r>
      <w:r>
        <w:rPr>
          <w:rFonts w:ascii="Helvetica" w:hAnsi="Helvetica"/>
          <w:sz w:val="27"/>
        </w:rPr>
        <w:t xml:space="preserve">about </w:t>
      </w:r>
      <w:r>
        <w:rPr>
          <w:rFonts w:ascii="Helvetica" w:hAnsi="Helvetica"/>
          <w:sz w:val="27"/>
        </w:rPr>
        <w:t xml:space="preserve">how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color w:val="000000" w:themeColor="accent1"/>
          <w:sz w:val="27"/>
        </w:rPr>
        <w:t xml:space="preserve">use </w:t>
      </w:r>
      <w:r>
        <w:rPr>
          <w:rFonts w:ascii="Helvetica" w:hAnsi="Helvetica"/>
          <w:sz w:val="27"/>
        </w:rPr>
        <w:t xml:space="preserve">Python </w:t>
      </w:r>
      <w:r>
        <w:rPr>
          <w:rFonts w:ascii="Helvetica" w:hAnsi="Helvetica"/>
          <w:sz w:val="27"/>
        </w:rPr>
        <w:t xml:space="preserve">to </w:t>
      </w:r>
      <w:r>
        <w:rPr>
          <w:rFonts w:ascii="Helvetica" w:hAnsi="Helvetica"/>
          <w:sz w:val="27"/>
        </w:rPr>
        <w:t xml:space="preserve">perform </w:t>
      </w:r>
      <w:r>
        <w:rPr>
          <w:rFonts w:ascii="Helvetica" w:hAnsi="Helvetica"/>
          <w:color w:val="000000" w:themeColor="accent1"/>
          <w:sz w:val="27"/>
        </w:rPr>
        <w:t xml:space="preserve">rule-based </w:t>
      </w:r>
      <w:r>
        <w:rPr>
          <w:rFonts w:ascii="Helvetica" w:hAnsi="Helvetica"/>
          <w:sz w:val="27"/>
        </w:rPr>
        <w:t xml:space="preserve">and </w:t>
      </w:r>
      <w:r>
        <w:rPr>
          <w:rFonts w:ascii="Helvetica" w:hAnsi="Helvetica"/>
          <w:color w:val="000000" w:themeColor="accent1"/>
          <w:sz w:val="27"/>
        </w:rPr>
        <w:t xml:space="preserve">phrase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.words </w:t>
      </w:r>
      <w:r>
        <w:rPr>
          <w:rFonts w:ascii="Helvetica" w:hAnsi="Helvetica"/>
          <w:sz w:val="27"/>
        </w:rPr>
        <w:t xml:space="preserve">stop </w:t>
      </w:r>
      <w:r>
        <w:rPr>
          <w:rFonts w:ascii="Helvetica" w:hAnsi="Helvetica"/>
          <w:sz w:val="27"/>
        </w:rPr>
        <w:t xml:space="preserve">spaCy </w:t>
      </w:r>
      <w:r>
        <w:rPr>
          <w:rFonts w:ascii="Helvetica" w:hAnsi="Helvetica"/>
          <w:sz w:val="27"/>
        </w:rPr>
        <w:t xml:space="preserve">saw </w:t>
      </w:r>
      <w:r>
        <w:rPr>
          <w:rFonts w:ascii="Helvetica" w:hAnsi="Helvetica"/>
          <w:sz w:val="27"/>
        </w:rPr>
        <w:t xml:space="preserve">also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color w:val="000000" w:themeColor="accent1"/>
          <w:sz w:val="27"/>
        </w:rPr>
        <w:t xml:space="preserve">,addition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sz w:val="27"/>
        </w:rPr>
        <w:t xml:space="preserve">.matching </w:t>
      </w:r>
      <w:r>
        <w:rPr>
          <w:rFonts w:ascii="Helvetica" w:hAnsi="Helvetica"/>
          <w:sz w:val="27"/>
        </w:rPr>
        <w:t xml:space="preserve">based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7495006D" w14:textId="77777777" w:rsidR="007605B8" w:rsidRDefault="007605B8" w:rsidP="007605B8">
      <w:pPr>
        <w:pStyle w:val="NormalWeb"/>
        <w:spacing w:before="0" w:beforeAutospacing="0" w:after="450" w:afterAutospacing="0"/>
        <w:rPr>
          <w:rFonts w:ascii="Helvetica" w:hAnsi="Helvetica"/>
          <w:color w:val="5F5F6F"/>
          <w:sz w:val="27"/>
          <w:szCs w:val="27"/>
        </w:rPr>
      </w:pPr>
      <w:r>
        <w:rPr>
          <w:rFonts w:ascii="Helvetica" w:hAnsi="Helvetica"/>
          <w:sz w:val="27"/>
        </w:rPr>
        <w:t xml:space="preserve">&gt;&gt;&gt;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sz w:val="27"/>
        </w:rPr>
        <w:t xml:space="preserve">the </w:t>
      </w:r>
      <w:r>
        <w:rPr>
          <w:rFonts w:ascii="Helvetica" w:hAnsi="Helvetica"/>
          <w:sz w:val="27"/>
        </w:rPr>
        <w:t xml:space="preserve">, </w:t>
      </w:r>
      <w:r>
        <w:rPr>
          <w:rFonts w:ascii="Helvetica" w:hAnsi="Helvetica"/>
          <w:sz w:val="27"/>
        </w:rPr>
        <w:t xml:space="preserve">we </w:t>
      </w:r>
      <w:r>
        <w:rPr>
          <w:rFonts w:ascii="Helvetica" w:hAnsi="Helvetica"/>
          <w:sz w:val="27"/>
        </w:rPr>
        <w:t xml:space="preserve">will </w:t>
      </w:r>
      <w:r>
        <w:rPr>
          <w:rFonts w:ascii="Helvetica" w:hAnsi="Helvetica"/>
          <w:sz w:val="27"/>
        </w:rPr>
        <w:t xml:space="preserve">see </w:t>
      </w:r>
      <w:r>
        <w:rPr>
          <w:rFonts w:ascii="Helvetica" w:hAnsi="Helvetica"/>
          <w:color w:val="000000" w:themeColor="accent1"/>
          <w:sz w:val="27"/>
        </w:rPr>
        <w:t xml:space="preserve">parts </w:t>
      </w:r>
      <w:r>
        <w:rPr>
          <w:rFonts w:ascii="Helvetica" w:hAnsi="Helvetica"/>
          <w:sz w:val="27"/>
        </w:rPr>
        <w:t xml:space="preserve">of </w:t>
      </w:r>
      <w:r>
        <w:rPr>
          <w:rFonts w:ascii="Helvetica" w:hAnsi="Helvetica"/>
          <w:color w:val="000000" w:themeColor="accent1"/>
          <w:sz w:val="27"/>
        </w:rPr>
        <w:t xml:space="preserve">speech </w:t>
      </w:r>
      <w:r>
        <w:rPr>
          <w:rFonts w:ascii="Helvetica" w:hAnsi="Helvetica"/>
          <w:color w:val="000000" w:themeColor="accent1"/>
          <w:sz w:val="27"/>
        </w:rPr>
        <w:t xml:space="preserve">tagging </w:t>
      </w:r>
      <w:r>
        <w:rPr>
          <w:rFonts w:ascii="Helvetica" w:hAnsi="Helvetica"/>
          <w:sz w:val="27"/>
        </w:rPr>
        <w:t xml:space="preserve">and </w:t>
      </w:r>
      <w:r>
        <w:rPr>
          <w:rFonts w:ascii="Helvetica" w:hAnsi="Helvetica"/>
          <w:sz w:val="27"/>
        </w:rPr>
        <w:t xml:space="preserve">named </w:t>
      </w:r>
      <w:r>
        <w:rPr>
          <w:rFonts w:ascii="Helvetica" w:hAnsi="Helvetica"/>
          <w:color w:val="000000" w:themeColor="accent1"/>
          <w:sz w:val="27"/>
        </w:rPr>
        <w:t xml:space="preserve">entity </w:t>
      </w:r>
      <w:r>
        <w:rPr>
          <w:rFonts w:ascii="Helvetica" w:hAnsi="Helvetica"/>
          <w:sz w:val="27"/>
        </w:rPr>
        <w:br/>
        <w:t xml:space="preserve">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  </w:t>
      </w:r>
      <w:r>
        <w:rPr>
          <w:rFonts w:ascii="Helvetica" w:hAnsi="Helvetica"/>
          <w:sz w:val="27"/>
        </w:rPr>
        <w:t xml:space="preserve">.detail </w:t>
      </w:r>
      <w:r>
        <w:rPr>
          <w:rFonts w:ascii="Helvetica" w:hAnsi="Helvetica"/>
          <w:sz w:val="27"/>
        </w:rPr>
        <w:t xml:space="preserve">in </w:t>
      </w:r>
      <w:r>
        <w:rPr>
          <w:rFonts w:ascii="Helvetica" w:hAnsi="Helvetica"/>
          <w:color w:val="000000" w:themeColor="accent1"/>
          <w:sz w:val="27"/>
        </w:rPr>
        <w:t xml:space="preserve">recognition </w:t>
      </w:r>
      <w:r>
        <w:rPr>
          <w:rFonts w:ascii="Helvetica" w:hAnsi="Helvetica"/>
          <w:sz w:val="27"/>
        </w:rPr>
        <w:t xml:space="preserve">&lt;&lt;&lt; </w:t>
      </w:r>
      <w:r>
        <w:rPr>
          <w:rFonts w:ascii="Helvetica" w:hAnsi="Helvetica"/>
          <w:sz w:val="27"/>
        </w:rPr>
        <w:br/>
        <w:t xml:space="preserve"> </w:t>
      </w:r>
    </w:p>
    <w:p w14:paraId="46A8F79B" w14:textId="77777777" w:rsidR="00F52F72" w:rsidRPr="007605B8" w:rsidRDefault="00F52F72" w:rsidP="007605B8"/>
    <w:sectPr w:rsidR="00F52F72" w:rsidRPr="007605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F82289A"/>
    <w:multiLevelType w:val="multilevel"/>
    <w:tmpl w:val="A56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05B8"/>
    <w:rsid w:val="00AA1D8D"/>
    <w:rsid w:val="00B47730"/>
    <w:rsid w:val="00CB0664"/>
    <w:rsid w:val="00F52F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F6A1C9"/>
  <w14:defaultImageDpi w14:val="300"/>
  <w15:docId w15:val="{57B1AA1A-75C9-7345-B5C4-11BC52A5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uthor">
    <w:name w:val="author"/>
    <w:basedOn w:val="DefaultParagraphFont"/>
    <w:rsid w:val="007605B8"/>
  </w:style>
  <w:style w:type="character" w:styleId="Hyperlink">
    <w:name w:val="Hyperlink"/>
    <w:basedOn w:val="DefaultParagraphFont"/>
    <w:uiPriority w:val="99"/>
    <w:semiHidden/>
    <w:unhideWhenUsed/>
    <w:rsid w:val="007605B8"/>
    <w:rPr>
      <w:color w:val="0000FF"/>
      <w:u w:val="single"/>
    </w:rPr>
  </w:style>
  <w:style w:type="character" w:customStyle="1" w:styleId="comment-count">
    <w:name w:val="comment-count"/>
    <w:basedOn w:val="DefaultParagraphFont"/>
    <w:rsid w:val="007605B8"/>
  </w:style>
  <w:style w:type="paragraph" w:styleId="NormalWeb">
    <w:name w:val="Normal (Web)"/>
    <w:basedOn w:val="Normal"/>
    <w:uiPriority w:val="99"/>
    <w:semiHidden/>
    <w:unhideWhenUsed/>
    <w:rsid w:val="00760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7605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5B8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ljs-keyword">
    <w:name w:val="hljs-keyword"/>
    <w:basedOn w:val="DefaultParagraphFont"/>
    <w:rsid w:val="007605B8"/>
  </w:style>
  <w:style w:type="character" w:customStyle="1" w:styleId="hljs-string">
    <w:name w:val="hljs-string"/>
    <w:basedOn w:val="DefaultParagraphFont"/>
    <w:rsid w:val="007605B8"/>
  </w:style>
  <w:style w:type="character" w:customStyle="1" w:styleId="hljs-literal">
    <w:name w:val="hljs-literal"/>
    <w:basedOn w:val="DefaultParagraphFont"/>
    <w:rsid w:val="007605B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05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05B8"/>
    <w:rPr>
      <w:rFonts w:ascii="Arial" w:eastAsia="Times New Roman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05B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zh-C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05B8"/>
    <w:rPr>
      <w:rFonts w:ascii="Arial" w:eastAsia="Times New Roman" w:hAnsi="Arial" w:cs="Arial"/>
      <w:vanish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0109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0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4823">
                  <w:marLeft w:val="0"/>
                  <w:marRight w:val="0"/>
                  <w:marTop w:val="0"/>
                  <w:marBottom w:val="450"/>
                  <w:divBdr>
                    <w:top w:val="single" w:sz="6" w:space="16" w:color="CBCBCB"/>
                    <w:left w:val="single" w:sz="6" w:space="0" w:color="CBCBCB"/>
                    <w:bottom w:val="single" w:sz="6" w:space="23" w:color="CBCBCB"/>
                    <w:right w:val="single" w:sz="6" w:space="0" w:color="CBCBCB"/>
                  </w:divBdr>
                  <w:divsChild>
                    <w:div w:id="7202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4765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57797">
                              <w:marLeft w:val="781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98994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158141">
                              <w:marLeft w:val="718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16836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stackabuse.com/python-for-nlp-tokenization-stemming-and-lemmatization-with-spacy-library/" TargetMode="External"/><Relationship Id="rId13" Type="http://schemas.openxmlformats.org/officeDocument/2006/relationships/hyperlink" Target="https://stackabuse.com/implementing-word2vec-with-gensim-library-in-pyth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abuse.com/python-for-nlp-vocabulary-and-phrase-matching-with-spacy/" TargetMode="External"/><Relationship Id="rId12" Type="http://schemas.openxmlformats.org/officeDocument/2006/relationships/hyperlink" Target="https://spacy.io/usage/linguistic-featur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witter.com/usman_malikk" TargetMode="External"/><Relationship Id="rId11" Type="http://schemas.openxmlformats.org/officeDocument/2006/relationships/hyperlink" Target="https://nlp.stanford.edu/IR-book/html/htmledition/stemming-and-lemmatization-1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Lexical_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acy.io/" TargetMode="External"/><Relationship Id="rId14" Type="http://schemas.openxmlformats.org/officeDocument/2006/relationships/hyperlink" Target="https://stackabuse.com/python-for-nlp-parts-of-speech-tagging-and-named-entity-recogni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975F8A-202D-EF40-A30A-0BB8B104D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2412</Words>
  <Characters>13754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Liming Tao</cp:lastModifiedBy>
  <cp:revision>2</cp:revision>
  <dcterms:created xsi:type="dcterms:W3CDTF">2013-12-23T23:15:00Z</dcterms:created>
  <dcterms:modified xsi:type="dcterms:W3CDTF">2020-05-26T06:18:00Z</dcterms:modified>
  <cp:category/>
</cp:coreProperties>
</file>