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 plain paragraph having some </w:t>
      </w:r>
      <w:r>
        <w:rPr>
          <w:color w:val="000000" w:themeColor="hyperlink"/>
          <w:u w:val="single"/>
        </w:rPr>
        <w:hyperlink r:id="rId9">
          <w:r>
            <w:rPr/>
            <w:t>Link to my site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supersitedelamortquitue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